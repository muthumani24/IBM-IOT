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55B6" w:rsidRDefault="004F55B6">
      <w:pPr>
        <w:rPr>
          <w:rFonts w:ascii="Times New Roman" w:hAnsi="Times New Roman" w:cs="Times New Roman"/>
          <w:b/>
          <w:bCs/>
          <w:sz w:val="24"/>
          <w:szCs w:val="24"/>
        </w:rPr>
      </w:pPr>
    </w:p>
    <w:tbl>
      <w:tblPr>
        <w:tblStyle w:val="TableGrid"/>
        <w:tblW w:w="0" w:type="auto"/>
        <w:tblInd w:w="1397" w:type="dxa"/>
        <w:tblLook w:val="04A0" w:firstRow="1" w:lastRow="0" w:firstColumn="1" w:lastColumn="0" w:noHBand="0" w:noVBand="1"/>
      </w:tblPr>
      <w:tblGrid>
        <w:gridCol w:w="3274"/>
        <w:gridCol w:w="3274"/>
      </w:tblGrid>
      <w:tr w:rsidR="004F55B6" w:rsidTr="00EF269D">
        <w:trPr>
          <w:trHeight w:val="256"/>
        </w:trPr>
        <w:tc>
          <w:tcPr>
            <w:tcW w:w="3274" w:type="dxa"/>
          </w:tcPr>
          <w:p w:rsidR="004F55B6" w:rsidRDefault="00F272BC">
            <w:pPr>
              <w:rPr>
                <w:rFonts w:ascii="Times New Roman" w:hAnsi="Times New Roman" w:cs="Times New Roman"/>
                <w:b/>
                <w:bCs/>
              </w:rPr>
            </w:pPr>
            <w:r>
              <w:rPr>
                <w:rFonts w:ascii="Times New Roman" w:hAnsi="Times New Roman" w:cs="Times New Roman"/>
                <w:b/>
                <w:bCs/>
              </w:rPr>
              <w:t>NAME</w:t>
            </w:r>
          </w:p>
        </w:tc>
        <w:tc>
          <w:tcPr>
            <w:tcW w:w="3274" w:type="dxa"/>
          </w:tcPr>
          <w:p w:rsidR="004F55B6" w:rsidRDefault="00212DF7">
            <w:pPr>
              <w:rPr>
                <w:rFonts w:ascii="Times New Roman" w:hAnsi="Times New Roman" w:cs="Times New Roman"/>
              </w:rPr>
            </w:pPr>
            <w:proofErr w:type="spellStart"/>
            <w:r>
              <w:rPr>
                <w:rFonts w:ascii="Times New Roman" w:hAnsi="Times New Roman" w:cs="Times New Roman"/>
              </w:rPr>
              <w:t>N.Muthumani</w:t>
            </w:r>
            <w:proofErr w:type="spellEnd"/>
          </w:p>
        </w:tc>
      </w:tr>
      <w:tr w:rsidR="004F55B6" w:rsidTr="00EF269D">
        <w:trPr>
          <w:trHeight w:val="256"/>
        </w:trPr>
        <w:tc>
          <w:tcPr>
            <w:tcW w:w="3274" w:type="dxa"/>
          </w:tcPr>
          <w:p w:rsidR="004F55B6" w:rsidRDefault="00F272BC">
            <w:pPr>
              <w:rPr>
                <w:rFonts w:ascii="Times New Roman" w:hAnsi="Times New Roman" w:cs="Times New Roman"/>
                <w:b/>
                <w:bCs/>
              </w:rPr>
            </w:pPr>
            <w:r>
              <w:rPr>
                <w:rFonts w:ascii="Times New Roman" w:hAnsi="Times New Roman" w:cs="Times New Roman"/>
                <w:b/>
                <w:bCs/>
              </w:rPr>
              <w:t>REG. NO.</w:t>
            </w:r>
          </w:p>
        </w:tc>
        <w:tc>
          <w:tcPr>
            <w:tcW w:w="3274" w:type="dxa"/>
          </w:tcPr>
          <w:p w:rsidR="004F55B6" w:rsidRDefault="00212DF7">
            <w:pPr>
              <w:rPr>
                <w:rFonts w:ascii="Times New Roman" w:hAnsi="Times New Roman" w:cs="Times New Roman"/>
              </w:rPr>
            </w:pPr>
            <w:r>
              <w:rPr>
                <w:rFonts w:ascii="Times New Roman" w:hAnsi="Times New Roman" w:cs="Times New Roman"/>
              </w:rPr>
              <w:t>420121104304</w:t>
            </w:r>
          </w:p>
        </w:tc>
      </w:tr>
      <w:tr w:rsidR="004F55B6" w:rsidTr="00EF269D">
        <w:trPr>
          <w:trHeight w:val="256"/>
        </w:trPr>
        <w:tc>
          <w:tcPr>
            <w:tcW w:w="3274" w:type="dxa"/>
          </w:tcPr>
          <w:p w:rsidR="004F55B6" w:rsidRDefault="00F272BC">
            <w:pPr>
              <w:rPr>
                <w:rFonts w:ascii="Times New Roman" w:hAnsi="Times New Roman" w:cs="Times New Roman"/>
                <w:b/>
                <w:bCs/>
              </w:rPr>
            </w:pPr>
            <w:r>
              <w:rPr>
                <w:rFonts w:ascii="Times New Roman" w:hAnsi="Times New Roman" w:cs="Times New Roman"/>
                <w:b/>
                <w:bCs/>
              </w:rPr>
              <w:t>DEPARTMENT</w:t>
            </w:r>
          </w:p>
        </w:tc>
        <w:tc>
          <w:tcPr>
            <w:tcW w:w="3274" w:type="dxa"/>
          </w:tcPr>
          <w:p w:rsidR="004F55B6" w:rsidRDefault="00212DF7">
            <w:pPr>
              <w:rPr>
                <w:rFonts w:ascii="Times New Roman" w:hAnsi="Times New Roman" w:cs="Times New Roman"/>
              </w:rPr>
            </w:pPr>
            <w:r>
              <w:rPr>
                <w:rFonts w:ascii="Times New Roman" w:hAnsi="Times New Roman" w:cs="Times New Roman"/>
              </w:rPr>
              <w:t>CSE</w:t>
            </w:r>
          </w:p>
        </w:tc>
      </w:tr>
      <w:tr w:rsidR="004F55B6" w:rsidTr="00EF269D">
        <w:trPr>
          <w:trHeight w:val="256"/>
        </w:trPr>
        <w:tc>
          <w:tcPr>
            <w:tcW w:w="3274" w:type="dxa"/>
          </w:tcPr>
          <w:p w:rsidR="004F55B6" w:rsidRDefault="00F272BC">
            <w:pPr>
              <w:rPr>
                <w:rFonts w:ascii="Times New Roman" w:hAnsi="Times New Roman" w:cs="Times New Roman"/>
                <w:b/>
                <w:bCs/>
              </w:rPr>
            </w:pPr>
            <w:r>
              <w:rPr>
                <w:rFonts w:ascii="Times New Roman" w:hAnsi="Times New Roman" w:cs="Times New Roman"/>
                <w:b/>
                <w:bCs/>
              </w:rPr>
              <w:t>YEAR</w:t>
            </w:r>
          </w:p>
        </w:tc>
        <w:tc>
          <w:tcPr>
            <w:tcW w:w="3274" w:type="dxa"/>
          </w:tcPr>
          <w:p w:rsidR="004F55B6" w:rsidRDefault="00F272BC">
            <w:pPr>
              <w:rPr>
                <w:rFonts w:ascii="Times New Roman" w:hAnsi="Times New Roman" w:cs="Times New Roman"/>
              </w:rPr>
            </w:pPr>
            <w:r>
              <w:rPr>
                <w:rFonts w:ascii="Times New Roman" w:hAnsi="Times New Roman" w:cs="Times New Roman"/>
              </w:rPr>
              <w:t>III</w:t>
            </w:r>
          </w:p>
        </w:tc>
      </w:tr>
      <w:tr w:rsidR="004F55B6" w:rsidTr="00EF269D">
        <w:trPr>
          <w:trHeight w:val="250"/>
        </w:trPr>
        <w:tc>
          <w:tcPr>
            <w:tcW w:w="3274" w:type="dxa"/>
          </w:tcPr>
          <w:p w:rsidR="004F55B6" w:rsidRDefault="00F272BC">
            <w:pPr>
              <w:rPr>
                <w:rFonts w:ascii="Times New Roman" w:hAnsi="Times New Roman" w:cs="Times New Roman"/>
                <w:b/>
                <w:bCs/>
              </w:rPr>
            </w:pPr>
            <w:r>
              <w:rPr>
                <w:rFonts w:ascii="Times New Roman" w:hAnsi="Times New Roman" w:cs="Times New Roman"/>
                <w:b/>
                <w:bCs/>
              </w:rPr>
              <w:t>COLLEGE NAME</w:t>
            </w:r>
          </w:p>
        </w:tc>
        <w:tc>
          <w:tcPr>
            <w:tcW w:w="3274" w:type="dxa"/>
          </w:tcPr>
          <w:p w:rsidR="004F55B6" w:rsidRDefault="00F272BC">
            <w:pPr>
              <w:rPr>
                <w:rFonts w:ascii="Times New Roman" w:hAnsi="Times New Roman" w:cs="Times New Roman"/>
              </w:rPr>
            </w:pPr>
            <w:r>
              <w:rPr>
                <w:rFonts w:ascii="Times New Roman" w:hAnsi="Times New Roman" w:cs="Times New Roman"/>
              </w:rPr>
              <w:t>AKTMCET</w:t>
            </w:r>
          </w:p>
        </w:tc>
      </w:tr>
      <w:tr w:rsidR="004F55B6" w:rsidTr="00EF269D">
        <w:trPr>
          <w:trHeight w:val="256"/>
        </w:trPr>
        <w:tc>
          <w:tcPr>
            <w:tcW w:w="3274" w:type="dxa"/>
          </w:tcPr>
          <w:p w:rsidR="004F55B6" w:rsidRDefault="00F272BC">
            <w:pPr>
              <w:rPr>
                <w:rFonts w:ascii="Times New Roman" w:hAnsi="Times New Roman" w:cs="Times New Roman"/>
                <w:b/>
                <w:bCs/>
              </w:rPr>
            </w:pPr>
            <w:r>
              <w:rPr>
                <w:rFonts w:ascii="Times New Roman" w:hAnsi="Times New Roman" w:cs="Times New Roman"/>
                <w:b/>
                <w:bCs/>
              </w:rPr>
              <w:t>GROUP</w:t>
            </w:r>
          </w:p>
        </w:tc>
        <w:tc>
          <w:tcPr>
            <w:tcW w:w="3274" w:type="dxa"/>
          </w:tcPr>
          <w:p w:rsidR="004F55B6" w:rsidRDefault="00F272BC">
            <w:pPr>
              <w:rPr>
                <w:rFonts w:ascii="Times New Roman" w:hAnsi="Times New Roman" w:cs="Times New Roman"/>
              </w:rPr>
            </w:pPr>
            <w:r>
              <w:rPr>
                <w:rFonts w:ascii="Times New Roman" w:hAnsi="Times New Roman" w:cs="Times New Roman"/>
              </w:rPr>
              <w:t>IBM GROUP-5</w:t>
            </w:r>
          </w:p>
        </w:tc>
      </w:tr>
    </w:tbl>
    <w:p w:rsidR="00212DF7" w:rsidRDefault="00212DF7" w:rsidP="00053C46">
      <w:pPr>
        <w:rPr>
          <w:rFonts w:ascii="Times New Roman" w:hAnsi="Times New Roman" w:cs="Times New Roman"/>
          <w:b/>
          <w:sz w:val="24"/>
          <w:szCs w:val="24"/>
        </w:rPr>
      </w:pPr>
      <w:r>
        <w:rPr>
          <w:rFonts w:ascii="Times New Roman" w:hAnsi="Times New Roman" w:cs="Times New Roman"/>
          <w:b/>
          <w:sz w:val="24"/>
          <w:szCs w:val="24"/>
        </w:rPr>
        <w:t xml:space="preserve"> </w:t>
      </w:r>
    </w:p>
    <w:p w:rsidR="00212DF7" w:rsidRPr="00212DF7" w:rsidRDefault="00212DF7" w:rsidP="00053C46">
      <w:pPr>
        <w:rPr>
          <w:rFonts w:ascii="Times New Roman" w:hAnsi="Times New Roman" w:cs="Times New Roman"/>
          <w:b/>
          <w:sz w:val="40"/>
          <w:szCs w:val="40"/>
        </w:rPr>
      </w:pPr>
      <w:r>
        <w:rPr>
          <w:rFonts w:ascii="Times New Roman" w:hAnsi="Times New Roman" w:cs="Times New Roman"/>
          <w:b/>
          <w:sz w:val="24"/>
          <w:szCs w:val="24"/>
        </w:rPr>
        <w:t xml:space="preserve">                                             </w:t>
      </w:r>
      <w:r w:rsidRPr="00212DF7">
        <w:rPr>
          <w:rFonts w:ascii="Times New Roman" w:hAnsi="Times New Roman" w:cs="Times New Roman"/>
          <w:b/>
          <w:sz w:val="40"/>
          <w:szCs w:val="40"/>
        </w:rPr>
        <w:t xml:space="preserve">     SMART PARKING</w:t>
      </w:r>
    </w:p>
    <w:p w:rsidR="00053C46" w:rsidRPr="00212DF7" w:rsidRDefault="00053C46" w:rsidP="00053C46">
      <w:pPr>
        <w:rPr>
          <w:rFonts w:ascii="Times New Roman" w:hAnsi="Times New Roman" w:cs="Times New Roman"/>
          <w:b/>
          <w:sz w:val="24"/>
          <w:szCs w:val="24"/>
        </w:rPr>
      </w:pPr>
      <w:r w:rsidRPr="00275DEF">
        <w:rPr>
          <w:rFonts w:ascii="Times New Roman" w:hAnsi="Times New Roman" w:cs="Times New Roman"/>
          <w:b/>
          <w:sz w:val="36"/>
          <w:szCs w:val="36"/>
        </w:rPr>
        <w:t>PHASE</w:t>
      </w:r>
      <w:r w:rsidR="00C30F85" w:rsidRPr="00275DEF">
        <w:rPr>
          <w:rFonts w:ascii="Times New Roman" w:hAnsi="Times New Roman" w:cs="Times New Roman"/>
          <w:b/>
          <w:sz w:val="36"/>
          <w:szCs w:val="36"/>
        </w:rPr>
        <w:t>-2</w:t>
      </w:r>
    </w:p>
    <w:p w:rsidR="00C30F85" w:rsidRPr="00275DEF" w:rsidRDefault="00C30F85" w:rsidP="00C30F85">
      <w:pPr>
        <w:spacing w:after="0"/>
        <w:rPr>
          <w:rFonts w:ascii="Times New Roman" w:hAnsi="Times New Roman" w:cs="Times New Roman"/>
          <w:b/>
          <w:sz w:val="36"/>
          <w:szCs w:val="36"/>
        </w:rPr>
      </w:pPr>
      <w:r>
        <w:rPr>
          <w:rFonts w:ascii="Times New Roman" w:hAnsi="Times New Roman" w:cs="Times New Roman"/>
          <w:b/>
          <w:sz w:val="24"/>
          <w:szCs w:val="24"/>
        </w:rPr>
        <w:t xml:space="preserve"> </w:t>
      </w:r>
      <w:r w:rsidRPr="00275DEF">
        <w:rPr>
          <w:rFonts w:ascii="Times New Roman" w:hAnsi="Times New Roman" w:cs="Times New Roman"/>
          <w:b/>
          <w:sz w:val="36"/>
          <w:szCs w:val="36"/>
        </w:rPr>
        <w:t>Innovation</w:t>
      </w:r>
    </w:p>
    <w:p w:rsidR="00C30F85" w:rsidRDefault="00C30F85" w:rsidP="00C30F85">
      <w:pPr>
        <w:spacing w:after="0"/>
        <w:rPr>
          <w:rFonts w:ascii="Times New Roman" w:hAnsi="Times New Roman" w:cs="Times New Roman"/>
          <w:b/>
          <w:color w:val="000000"/>
          <w:sz w:val="24"/>
          <w:szCs w:val="24"/>
        </w:rPr>
      </w:pPr>
    </w:p>
    <w:p w:rsidR="00C30F85" w:rsidRPr="00332C7D" w:rsidRDefault="00C30F85" w:rsidP="00332C7D">
      <w:pPr>
        <w:pStyle w:val="ListParagraph"/>
        <w:numPr>
          <w:ilvl w:val="0"/>
          <w:numId w:val="7"/>
        </w:numPr>
        <w:rPr>
          <w:bCs/>
          <w:color w:val="000000"/>
          <w:sz w:val="24"/>
          <w:szCs w:val="24"/>
        </w:rPr>
      </w:pPr>
      <w:r w:rsidRPr="00332C7D">
        <w:rPr>
          <w:bCs/>
          <w:color w:val="000000"/>
          <w:sz w:val="24"/>
          <w:szCs w:val="24"/>
        </w:rPr>
        <w:t>In this phase you need to put your design into innovation to solve the problem.</w:t>
      </w:r>
    </w:p>
    <w:p w:rsidR="00C30F85" w:rsidRPr="00332C7D" w:rsidRDefault="00C30F85" w:rsidP="00C30F85">
      <w:pPr>
        <w:spacing w:after="0"/>
        <w:rPr>
          <w:rFonts w:ascii="Times New Roman" w:hAnsi="Times New Roman" w:cs="Times New Roman"/>
          <w:bCs/>
          <w:color w:val="000000"/>
          <w:sz w:val="24"/>
          <w:szCs w:val="24"/>
        </w:rPr>
      </w:pPr>
    </w:p>
    <w:p w:rsidR="00C30F85" w:rsidRPr="00332C7D" w:rsidRDefault="00C30F85" w:rsidP="00332C7D">
      <w:pPr>
        <w:pStyle w:val="ListParagraph"/>
        <w:numPr>
          <w:ilvl w:val="0"/>
          <w:numId w:val="7"/>
        </w:numPr>
        <w:rPr>
          <w:bCs/>
          <w:color w:val="000000"/>
          <w:sz w:val="24"/>
          <w:szCs w:val="24"/>
        </w:rPr>
      </w:pPr>
      <w:r w:rsidRPr="00332C7D">
        <w:rPr>
          <w:bCs/>
          <w:color w:val="000000"/>
          <w:sz w:val="24"/>
          <w:szCs w:val="24"/>
        </w:rPr>
        <w:t>Explain in detail the complete steps that will be taken by you to put your design that you thought of in previous phase into transformation.</w:t>
      </w:r>
    </w:p>
    <w:p w:rsidR="00C30F85" w:rsidRPr="00332C7D" w:rsidRDefault="00C30F85" w:rsidP="00C30F85">
      <w:pPr>
        <w:spacing w:after="0"/>
        <w:rPr>
          <w:rFonts w:ascii="Times New Roman" w:hAnsi="Times New Roman" w:cs="Times New Roman"/>
          <w:bCs/>
          <w:color w:val="000000"/>
          <w:sz w:val="24"/>
          <w:szCs w:val="24"/>
        </w:rPr>
      </w:pPr>
    </w:p>
    <w:p w:rsidR="00C30F85" w:rsidRPr="00332C7D" w:rsidRDefault="00C30F85" w:rsidP="00332C7D">
      <w:pPr>
        <w:pStyle w:val="ListParagraph"/>
        <w:numPr>
          <w:ilvl w:val="0"/>
          <w:numId w:val="7"/>
        </w:numPr>
        <w:rPr>
          <w:bCs/>
          <w:color w:val="000000"/>
          <w:sz w:val="24"/>
          <w:szCs w:val="24"/>
        </w:rPr>
      </w:pPr>
      <w:r w:rsidRPr="00332C7D">
        <w:rPr>
          <w:bCs/>
          <w:color w:val="000000"/>
          <w:sz w:val="24"/>
          <w:szCs w:val="24"/>
        </w:rPr>
        <w:t>Create a document around it and share the same for assessment.</w:t>
      </w:r>
    </w:p>
    <w:p w:rsidR="003E5C6F" w:rsidRDefault="003E5C6F">
      <w:pPr>
        <w:shd w:val="clear" w:color="auto" w:fill="FFFFFF"/>
        <w:spacing w:before="300" w:after="340" w:line="240" w:lineRule="auto"/>
        <w:ind w:left="360"/>
        <w:rPr>
          <w:rFonts w:ascii="Open Sans" w:eastAsia="Open Sans" w:hAnsi="Open Sans" w:cs="Open Sans"/>
          <w:b/>
          <w:bCs/>
          <w:color w:val="313131"/>
          <w:sz w:val="40"/>
          <w:szCs w:val="40"/>
        </w:rPr>
      </w:pPr>
    </w:p>
    <w:p w:rsidR="003E5C6F" w:rsidRDefault="003E5C6F" w:rsidP="004B03E7">
      <w:pPr>
        <w:shd w:val="clear" w:color="auto" w:fill="FFFFFF"/>
        <w:spacing w:before="300" w:after="340" w:line="240" w:lineRule="auto"/>
        <w:rPr>
          <w:rFonts w:ascii="Open Sans" w:eastAsia="Open Sans" w:hAnsi="Open Sans" w:cs="Open Sans"/>
          <w:b/>
          <w:bCs/>
          <w:color w:val="313131"/>
          <w:sz w:val="40"/>
          <w:szCs w:val="40"/>
        </w:rPr>
      </w:pPr>
    </w:p>
    <w:p w:rsidR="004F55B6" w:rsidRPr="00D06859" w:rsidRDefault="004A46E8" w:rsidP="0011657C">
      <w:pPr>
        <w:shd w:val="clear" w:color="auto" w:fill="FFFFFF"/>
        <w:spacing w:before="300" w:after="340" w:line="240" w:lineRule="auto"/>
        <w:ind w:left="360"/>
        <w:jc w:val="center"/>
        <w:rPr>
          <w:rFonts w:ascii="Open Sans" w:eastAsia="Open Sans" w:hAnsi="Open Sans" w:cs="Open Sans"/>
          <w:color w:val="313131"/>
          <w:sz w:val="40"/>
          <w:szCs w:val="40"/>
        </w:rPr>
      </w:pPr>
      <w:r>
        <w:rPr>
          <w:rFonts w:ascii="Open Sans" w:eastAsia="Open Sans" w:hAnsi="Open Sans" w:cs="Open Sans"/>
          <w:b/>
          <w:bCs/>
          <w:color w:val="313131"/>
          <w:sz w:val="40"/>
          <w:szCs w:val="40"/>
        </w:rPr>
        <w:t xml:space="preserve">Module </w:t>
      </w:r>
      <w:r w:rsidR="004B03E7">
        <w:rPr>
          <w:rFonts w:ascii="Open Sans" w:eastAsia="Open Sans" w:hAnsi="Open Sans" w:cs="Open Sans"/>
          <w:b/>
          <w:bCs/>
          <w:color w:val="313131"/>
          <w:sz w:val="40"/>
          <w:szCs w:val="40"/>
        </w:rPr>
        <w:t>3</w:t>
      </w:r>
      <w:r>
        <w:rPr>
          <w:rFonts w:ascii="Open Sans" w:eastAsia="Open Sans" w:hAnsi="Open Sans" w:cs="Open Sans"/>
          <w:b/>
          <w:bCs/>
          <w:color w:val="313131"/>
          <w:sz w:val="40"/>
          <w:szCs w:val="40"/>
        </w:rPr>
        <w:t xml:space="preserve">: </w:t>
      </w:r>
      <w:r w:rsidR="00304C47" w:rsidRPr="00D06859">
        <w:rPr>
          <w:rFonts w:ascii="Open Sans" w:eastAsia="Open Sans" w:hAnsi="Open Sans" w:cs="Open Sans"/>
          <w:color w:val="313131"/>
          <w:sz w:val="40"/>
          <w:szCs w:val="40"/>
        </w:rPr>
        <w:t xml:space="preserve">Getting started with ESP32 and </w:t>
      </w:r>
      <w:proofErr w:type="spellStart"/>
      <w:r w:rsidR="00304C47" w:rsidRPr="00D06859">
        <w:rPr>
          <w:rFonts w:ascii="Open Sans" w:eastAsia="Open Sans" w:hAnsi="Open Sans" w:cs="Open Sans"/>
          <w:color w:val="313131"/>
          <w:sz w:val="40"/>
          <w:szCs w:val="40"/>
        </w:rPr>
        <w:t>Wokwi</w:t>
      </w:r>
      <w:proofErr w:type="spellEnd"/>
      <w:r w:rsidR="00304C47" w:rsidRPr="00D06859">
        <w:rPr>
          <w:rFonts w:ascii="Open Sans" w:eastAsia="Open Sans" w:hAnsi="Open Sans" w:cs="Open Sans"/>
          <w:color w:val="313131"/>
          <w:sz w:val="40"/>
          <w:szCs w:val="40"/>
        </w:rPr>
        <w:t xml:space="preserve"> Platform</w:t>
      </w:r>
    </w:p>
    <w:p w:rsidR="00F53EF8" w:rsidRDefault="00F53EF8" w:rsidP="007258A1">
      <w:pPr>
        <w:pStyle w:val="BodyText"/>
        <w:spacing w:line="240" w:lineRule="auto"/>
        <w:ind w:left="880" w:firstLine="0"/>
        <w:rPr>
          <w:sz w:val="20"/>
        </w:rPr>
      </w:pPr>
    </w:p>
    <w:p w:rsidR="006E2770" w:rsidRPr="006E2770" w:rsidRDefault="006E2770" w:rsidP="006E2770">
      <w:pPr>
        <w:spacing w:before="172"/>
        <w:rPr>
          <w:b/>
          <w:color w:val="273139"/>
          <w:sz w:val="32"/>
          <w:szCs w:val="32"/>
        </w:rPr>
      </w:pPr>
      <w:r w:rsidRPr="006E2770">
        <w:rPr>
          <w:b/>
          <w:color w:val="273139"/>
          <w:sz w:val="32"/>
          <w:szCs w:val="32"/>
        </w:rPr>
        <w:t xml:space="preserve">ESP32 </w:t>
      </w:r>
      <w:proofErr w:type="spellStart"/>
      <w:r w:rsidRPr="006E2770">
        <w:rPr>
          <w:b/>
          <w:color w:val="273139"/>
          <w:sz w:val="32"/>
          <w:szCs w:val="32"/>
        </w:rPr>
        <w:t>WiFi</w:t>
      </w:r>
      <w:proofErr w:type="spellEnd"/>
      <w:r w:rsidRPr="006E2770">
        <w:rPr>
          <w:b/>
          <w:color w:val="273139"/>
          <w:sz w:val="32"/>
          <w:szCs w:val="32"/>
        </w:rPr>
        <w:t xml:space="preserve"> Networking</w:t>
      </w:r>
    </w:p>
    <w:p w:rsidR="00165E6E" w:rsidRDefault="006E2770" w:rsidP="006E2770">
      <w:pPr>
        <w:spacing w:before="172"/>
        <w:rPr>
          <w:bCs/>
          <w:color w:val="273139"/>
          <w:sz w:val="32"/>
          <w:szCs w:val="32"/>
        </w:rPr>
      </w:pPr>
      <w:proofErr w:type="spellStart"/>
      <w:r w:rsidRPr="00E846D6">
        <w:rPr>
          <w:bCs/>
          <w:color w:val="273139"/>
          <w:sz w:val="32"/>
          <w:szCs w:val="32"/>
        </w:rPr>
        <w:t>Wokwi</w:t>
      </w:r>
      <w:proofErr w:type="spellEnd"/>
      <w:r w:rsidRPr="00E846D6">
        <w:rPr>
          <w:bCs/>
          <w:color w:val="273139"/>
          <w:sz w:val="32"/>
          <w:szCs w:val="32"/>
        </w:rPr>
        <w:t xml:space="preserve"> simulates a </w:t>
      </w:r>
      <w:proofErr w:type="spellStart"/>
      <w:r w:rsidRPr="00E846D6">
        <w:rPr>
          <w:bCs/>
          <w:color w:val="273139"/>
          <w:sz w:val="32"/>
          <w:szCs w:val="32"/>
        </w:rPr>
        <w:t>WiFi</w:t>
      </w:r>
      <w:proofErr w:type="spellEnd"/>
      <w:r w:rsidRPr="00E846D6">
        <w:rPr>
          <w:bCs/>
          <w:color w:val="273139"/>
          <w:sz w:val="32"/>
          <w:szCs w:val="32"/>
        </w:rPr>
        <w:t xml:space="preserve"> network with full internet access. You can use the ESP32 together with the virtual </w:t>
      </w:r>
      <w:proofErr w:type="spellStart"/>
      <w:r w:rsidRPr="00E846D6">
        <w:rPr>
          <w:bCs/>
          <w:color w:val="273139"/>
          <w:sz w:val="32"/>
          <w:szCs w:val="32"/>
        </w:rPr>
        <w:t>WiFi</w:t>
      </w:r>
      <w:proofErr w:type="spellEnd"/>
      <w:r w:rsidRPr="00E846D6">
        <w:rPr>
          <w:bCs/>
          <w:color w:val="273139"/>
          <w:sz w:val="32"/>
          <w:szCs w:val="32"/>
        </w:rPr>
        <w:t xml:space="preserve"> to prototype </w:t>
      </w:r>
      <w:proofErr w:type="spellStart"/>
      <w:r w:rsidRPr="00E846D6">
        <w:rPr>
          <w:bCs/>
          <w:color w:val="273139"/>
          <w:sz w:val="32"/>
          <w:szCs w:val="32"/>
        </w:rPr>
        <w:t>IoT</w:t>
      </w:r>
      <w:proofErr w:type="spellEnd"/>
      <w:r w:rsidRPr="00E846D6">
        <w:rPr>
          <w:bCs/>
          <w:color w:val="273139"/>
          <w:sz w:val="32"/>
          <w:szCs w:val="32"/>
        </w:rPr>
        <w:t xml:space="preserve"> projects.</w:t>
      </w:r>
    </w:p>
    <w:p w:rsidR="006E2770" w:rsidRPr="00165E6E" w:rsidRDefault="006E2770" w:rsidP="006E2770">
      <w:pPr>
        <w:spacing w:before="172"/>
        <w:rPr>
          <w:bCs/>
          <w:color w:val="273139"/>
          <w:sz w:val="32"/>
          <w:szCs w:val="32"/>
        </w:rPr>
      </w:pPr>
      <w:r w:rsidRPr="00E846D6">
        <w:rPr>
          <w:bCs/>
          <w:color w:val="273139"/>
          <w:sz w:val="32"/>
          <w:szCs w:val="32"/>
        </w:rPr>
        <w:t xml:space="preserve"> </w:t>
      </w:r>
      <w:r w:rsidRPr="006E2770">
        <w:rPr>
          <w:b/>
          <w:color w:val="273139"/>
          <w:sz w:val="32"/>
          <w:szCs w:val="32"/>
        </w:rPr>
        <w:t>Common use cases include:</w:t>
      </w:r>
    </w:p>
    <w:p w:rsidR="006E2770" w:rsidRPr="00E846D6" w:rsidRDefault="006E2770" w:rsidP="00E846D6">
      <w:pPr>
        <w:pStyle w:val="ListParagraph"/>
        <w:numPr>
          <w:ilvl w:val="0"/>
          <w:numId w:val="8"/>
        </w:numPr>
        <w:spacing w:before="172"/>
        <w:rPr>
          <w:bCs/>
          <w:color w:val="273139"/>
          <w:sz w:val="32"/>
          <w:szCs w:val="32"/>
        </w:rPr>
      </w:pPr>
      <w:r w:rsidRPr="00E846D6">
        <w:rPr>
          <w:bCs/>
          <w:color w:val="273139"/>
          <w:sz w:val="32"/>
          <w:szCs w:val="32"/>
        </w:rPr>
        <w:lastRenderedPageBreak/>
        <w:t>Connect to MQTT servers to send sensor data</w:t>
      </w:r>
    </w:p>
    <w:p w:rsidR="006E2770" w:rsidRPr="00165E6E" w:rsidRDefault="006E2770" w:rsidP="00165E6E">
      <w:pPr>
        <w:pStyle w:val="ListParagraph"/>
        <w:numPr>
          <w:ilvl w:val="0"/>
          <w:numId w:val="8"/>
        </w:numPr>
        <w:spacing w:before="172"/>
        <w:rPr>
          <w:bCs/>
          <w:color w:val="273139"/>
          <w:sz w:val="32"/>
          <w:szCs w:val="32"/>
        </w:rPr>
      </w:pPr>
      <w:r w:rsidRPr="00165E6E">
        <w:rPr>
          <w:bCs/>
          <w:color w:val="273139"/>
          <w:sz w:val="32"/>
          <w:szCs w:val="32"/>
        </w:rPr>
        <w:t>Query web services over HTTP, HTTPS, and web sockets</w:t>
      </w:r>
    </w:p>
    <w:p w:rsidR="00F53EF8" w:rsidRPr="00165E6E" w:rsidRDefault="006E2770" w:rsidP="00165E6E">
      <w:pPr>
        <w:pStyle w:val="ListParagraph"/>
        <w:numPr>
          <w:ilvl w:val="0"/>
          <w:numId w:val="8"/>
        </w:numPr>
        <w:spacing w:before="172"/>
        <w:rPr>
          <w:bCs/>
          <w:sz w:val="32"/>
          <w:szCs w:val="32"/>
        </w:rPr>
      </w:pPr>
      <w:r w:rsidRPr="00165E6E">
        <w:rPr>
          <w:bCs/>
          <w:color w:val="273139"/>
          <w:sz w:val="32"/>
          <w:szCs w:val="32"/>
        </w:rPr>
        <w:t xml:space="preserve">Run an HTTP server inside the ESP32 and connect to it from your browser (requires the </w:t>
      </w:r>
      <w:proofErr w:type="spellStart"/>
      <w:r w:rsidRPr="00165E6E">
        <w:rPr>
          <w:bCs/>
          <w:color w:val="273139"/>
          <w:sz w:val="32"/>
          <w:szCs w:val="32"/>
        </w:rPr>
        <w:t>Wokwi</w:t>
      </w:r>
      <w:proofErr w:type="spellEnd"/>
      <w:r w:rsidRPr="00165E6E">
        <w:rPr>
          <w:bCs/>
          <w:color w:val="273139"/>
          <w:sz w:val="32"/>
          <w:szCs w:val="32"/>
        </w:rPr>
        <w:t xml:space="preserve"> </w:t>
      </w:r>
      <w:proofErr w:type="spellStart"/>
      <w:r w:rsidRPr="00165E6E">
        <w:rPr>
          <w:bCs/>
          <w:color w:val="273139"/>
          <w:sz w:val="32"/>
          <w:szCs w:val="32"/>
        </w:rPr>
        <w:t>IoT</w:t>
      </w:r>
      <w:proofErr w:type="spellEnd"/>
      <w:r w:rsidRPr="00165E6E">
        <w:rPr>
          <w:bCs/>
          <w:color w:val="273139"/>
          <w:sz w:val="32"/>
          <w:szCs w:val="32"/>
        </w:rPr>
        <w:t xml:space="preserve"> Gateway)</w:t>
      </w:r>
    </w:p>
    <w:p w:rsidR="00F53EF8" w:rsidRDefault="00F53EF8" w:rsidP="006E7D03">
      <w:pPr>
        <w:pStyle w:val="ListParagraph"/>
        <w:tabs>
          <w:tab w:val="left" w:pos="940"/>
          <w:tab w:val="left" w:pos="941"/>
        </w:tabs>
        <w:spacing w:line="242" w:lineRule="auto"/>
        <w:ind w:left="580" w:right="827" w:firstLine="0"/>
        <w:rPr>
          <w:sz w:val="24"/>
        </w:rPr>
      </w:pPr>
    </w:p>
    <w:p w:rsidR="00CE2DDE" w:rsidRDefault="00CE2DDE" w:rsidP="00CE2DDE">
      <w:pPr>
        <w:shd w:val="clear" w:color="auto" w:fill="FFFFFF"/>
        <w:spacing w:before="300" w:after="340" w:line="240" w:lineRule="auto"/>
        <w:ind w:left="360"/>
        <w:rPr>
          <w:rFonts w:ascii="Open Sans" w:eastAsia="Open Sans" w:hAnsi="Open Sans" w:cs="Open Sans"/>
          <w:b/>
          <w:bCs/>
          <w:color w:val="313131"/>
          <w:sz w:val="32"/>
          <w:szCs w:val="32"/>
        </w:rPr>
      </w:pPr>
    </w:p>
    <w:p w:rsidR="00CE2DDE" w:rsidRDefault="004F21F9" w:rsidP="00CE2DDE">
      <w:pPr>
        <w:shd w:val="clear" w:color="auto" w:fill="FFFFFF"/>
        <w:spacing w:before="300" w:after="340" w:line="240" w:lineRule="auto"/>
        <w:ind w:left="360"/>
        <w:rPr>
          <w:rFonts w:ascii="Open Sans" w:eastAsia="Open Sans" w:hAnsi="Open Sans" w:cs="Open Sans"/>
          <w:b/>
          <w:bCs/>
          <w:color w:val="313131"/>
          <w:sz w:val="32"/>
          <w:szCs w:val="32"/>
        </w:rPr>
      </w:pPr>
      <w:r w:rsidRPr="00D1656B">
        <w:rPr>
          <w:rFonts w:ascii="Open Sans" w:eastAsia="Open Sans" w:hAnsi="Open Sans" w:cs="Open Sans"/>
          <w:b/>
          <w:bCs/>
          <w:color w:val="313131"/>
          <w:sz w:val="32"/>
          <w:szCs w:val="32"/>
        </w:rPr>
        <w:t xml:space="preserve">Connecting to the </w:t>
      </w:r>
      <w:proofErr w:type="spellStart"/>
      <w:r w:rsidRPr="00D1656B">
        <w:rPr>
          <w:rFonts w:ascii="Open Sans" w:eastAsia="Open Sans" w:hAnsi="Open Sans" w:cs="Open Sans"/>
          <w:b/>
          <w:bCs/>
          <w:color w:val="313131"/>
          <w:sz w:val="32"/>
          <w:szCs w:val="32"/>
        </w:rPr>
        <w:t>WiFi</w:t>
      </w:r>
      <w:proofErr w:type="spellEnd"/>
    </w:p>
    <w:p w:rsidR="004F21F9" w:rsidRDefault="004F21F9" w:rsidP="00CE2DDE">
      <w:pPr>
        <w:shd w:val="clear" w:color="auto" w:fill="FFFFFF"/>
        <w:spacing w:before="300" w:after="340" w:line="240" w:lineRule="auto"/>
        <w:ind w:left="360"/>
        <w:rPr>
          <w:rFonts w:ascii="Open Sans" w:eastAsia="Open Sans" w:hAnsi="Open Sans" w:cs="Open Sans"/>
          <w:color w:val="313131"/>
          <w:sz w:val="32"/>
          <w:szCs w:val="32"/>
        </w:rPr>
      </w:pPr>
      <w:r w:rsidRPr="00CE2DDE">
        <w:rPr>
          <w:rFonts w:ascii="Open Sans" w:eastAsia="Open Sans" w:hAnsi="Open Sans" w:cs="Open Sans"/>
          <w:color w:val="313131"/>
          <w:sz w:val="32"/>
          <w:szCs w:val="32"/>
        </w:rPr>
        <w:t xml:space="preserve">The simulator provides a virtual </w:t>
      </w:r>
      <w:proofErr w:type="spellStart"/>
      <w:r w:rsidRPr="00CE2DDE">
        <w:rPr>
          <w:rFonts w:ascii="Open Sans" w:eastAsia="Open Sans" w:hAnsi="Open Sans" w:cs="Open Sans"/>
          <w:color w:val="313131"/>
          <w:sz w:val="32"/>
          <w:szCs w:val="32"/>
        </w:rPr>
        <w:t>WiFi</w:t>
      </w:r>
      <w:proofErr w:type="spellEnd"/>
      <w:r w:rsidRPr="00CE2DDE">
        <w:rPr>
          <w:rFonts w:ascii="Open Sans" w:eastAsia="Open Sans" w:hAnsi="Open Sans" w:cs="Open Sans"/>
          <w:color w:val="313131"/>
          <w:sz w:val="32"/>
          <w:szCs w:val="32"/>
        </w:rPr>
        <w:t xml:space="preserve"> access point called </w:t>
      </w:r>
      <w:proofErr w:type="spellStart"/>
      <w:r w:rsidRPr="00CE2DDE">
        <w:rPr>
          <w:rFonts w:ascii="Open Sans" w:eastAsia="Open Sans" w:hAnsi="Open Sans" w:cs="Open Sans"/>
          <w:color w:val="313131"/>
          <w:sz w:val="32"/>
          <w:szCs w:val="32"/>
        </w:rPr>
        <w:t>Wokwi</w:t>
      </w:r>
      <w:proofErr w:type="spellEnd"/>
      <w:r w:rsidRPr="00CE2DDE">
        <w:rPr>
          <w:rFonts w:ascii="Open Sans" w:eastAsia="Open Sans" w:hAnsi="Open Sans" w:cs="Open Sans"/>
          <w:color w:val="313131"/>
          <w:sz w:val="32"/>
          <w:szCs w:val="32"/>
        </w:rPr>
        <w:t>-GUEST. It is an open access point – no password is required.</w:t>
      </w:r>
    </w:p>
    <w:p w:rsidR="00503EC8" w:rsidRPr="00503EC8" w:rsidRDefault="00503EC8" w:rsidP="00503EC8">
      <w:pPr>
        <w:shd w:val="clear" w:color="auto" w:fill="FFFFFF"/>
        <w:spacing w:before="300" w:after="340" w:line="240" w:lineRule="auto"/>
        <w:ind w:left="360"/>
        <w:rPr>
          <w:rFonts w:ascii="Open Sans" w:eastAsia="Open Sans" w:hAnsi="Open Sans" w:cs="Open Sans"/>
          <w:b/>
          <w:bCs/>
          <w:color w:val="313131"/>
          <w:sz w:val="32"/>
          <w:szCs w:val="32"/>
        </w:rPr>
      </w:pPr>
      <w:r w:rsidRPr="00503EC8">
        <w:rPr>
          <w:rFonts w:ascii="Open Sans" w:eastAsia="Open Sans" w:hAnsi="Open Sans" w:cs="Open Sans"/>
          <w:b/>
          <w:bCs/>
          <w:color w:val="313131"/>
          <w:sz w:val="32"/>
          <w:szCs w:val="32"/>
        </w:rPr>
        <w:t>Connecting from Arduino</w:t>
      </w:r>
    </w:p>
    <w:p w:rsidR="00CE2DDE" w:rsidRPr="00CE2DDE" w:rsidRDefault="00503EC8" w:rsidP="00CE2DDE">
      <w:pPr>
        <w:shd w:val="clear" w:color="auto" w:fill="FFFFFF"/>
        <w:spacing w:before="300" w:after="340" w:line="240" w:lineRule="auto"/>
        <w:ind w:left="360"/>
        <w:rPr>
          <w:rFonts w:ascii="Open Sans" w:eastAsia="Open Sans" w:hAnsi="Open Sans" w:cs="Open Sans"/>
          <w:color w:val="313131"/>
          <w:sz w:val="32"/>
          <w:szCs w:val="32"/>
        </w:rPr>
      </w:pPr>
      <w:r w:rsidRPr="00503EC8">
        <w:rPr>
          <w:rFonts w:ascii="Open Sans" w:eastAsia="Open Sans" w:hAnsi="Open Sans" w:cs="Open Sans"/>
          <w:color w:val="313131"/>
          <w:sz w:val="32"/>
          <w:szCs w:val="32"/>
        </w:rPr>
        <w:t>To connect from Arduino (on an ESP32) device, use the following code:</w:t>
      </w:r>
    </w:p>
    <w:p w:rsidR="00B94AA1" w:rsidRDefault="00B94AA1" w:rsidP="00CD40C5">
      <w:pPr>
        <w:shd w:val="clear" w:color="auto" w:fill="FFFFFF"/>
        <w:spacing w:before="300" w:after="340" w:line="240" w:lineRule="auto"/>
        <w:ind w:left="360"/>
        <w:rPr>
          <w:rFonts w:ascii="Open Sans" w:eastAsia="Open Sans" w:hAnsi="Open Sans" w:cs="Open Sans"/>
          <w:color w:val="00B050"/>
          <w:sz w:val="32"/>
          <w:szCs w:val="32"/>
        </w:rPr>
      </w:pPr>
    </w:p>
    <w:p w:rsidR="00CD40C5" w:rsidRPr="00B94AA1" w:rsidRDefault="00CD40C5" w:rsidP="00CD40C5">
      <w:pPr>
        <w:shd w:val="clear" w:color="auto" w:fill="FFFFFF"/>
        <w:spacing w:before="300" w:after="340" w:line="240" w:lineRule="auto"/>
        <w:ind w:left="360"/>
        <w:rPr>
          <w:rFonts w:ascii="Open Sans" w:eastAsia="Open Sans" w:hAnsi="Open Sans" w:cs="Open Sans"/>
          <w:color w:val="00B050"/>
          <w:sz w:val="32"/>
          <w:szCs w:val="32"/>
        </w:rPr>
      </w:pPr>
      <w:r w:rsidRPr="00B94AA1">
        <w:rPr>
          <w:rFonts w:ascii="Open Sans" w:eastAsia="Open Sans" w:hAnsi="Open Sans" w:cs="Open Sans"/>
          <w:color w:val="00B050"/>
          <w:sz w:val="32"/>
          <w:szCs w:val="32"/>
        </w:rPr>
        <w:t>#include &lt;</w:t>
      </w:r>
      <w:proofErr w:type="spellStart"/>
      <w:r w:rsidRPr="00B94AA1">
        <w:rPr>
          <w:rFonts w:ascii="Open Sans" w:eastAsia="Open Sans" w:hAnsi="Open Sans" w:cs="Open Sans"/>
          <w:color w:val="00B050"/>
          <w:sz w:val="32"/>
          <w:szCs w:val="32"/>
        </w:rPr>
        <w:t>WiFi.h</w:t>
      </w:r>
      <w:proofErr w:type="spellEnd"/>
      <w:r w:rsidRPr="00B94AA1">
        <w:rPr>
          <w:rFonts w:ascii="Open Sans" w:eastAsia="Open Sans" w:hAnsi="Open Sans" w:cs="Open Sans"/>
          <w:color w:val="00B050"/>
          <w:sz w:val="32"/>
          <w:szCs w:val="32"/>
        </w:rPr>
        <w:t>&gt;</w:t>
      </w:r>
    </w:p>
    <w:p w:rsidR="00CD40C5" w:rsidRPr="00B94AA1" w:rsidRDefault="00CD40C5" w:rsidP="00B94AA1">
      <w:pPr>
        <w:shd w:val="clear" w:color="auto" w:fill="FFFFFF"/>
        <w:spacing w:before="300" w:after="340" w:line="240" w:lineRule="auto"/>
        <w:rPr>
          <w:rFonts w:ascii="Open Sans" w:eastAsia="Open Sans" w:hAnsi="Open Sans" w:cs="Open Sans"/>
          <w:color w:val="00B050"/>
          <w:sz w:val="32"/>
          <w:szCs w:val="32"/>
        </w:rPr>
      </w:pPr>
    </w:p>
    <w:p w:rsidR="00CD40C5" w:rsidRPr="00B94AA1" w:rsidRDefault="00CD40C5" w:rsidP="00CD40C5">
      <w:pPr>
        <w:shd w:val="clear" w:color="auto" w:fill="FFFFFF"/>
        <w:spacing w:before="300" w:after="340" w:line="240" w:lineRule="auto"/>
        <w:ind w:left="360"/>
        <w:rPr>
          <w:rFonts w:ascii="Open Sans" w:eastAsia="Open Sans" w:hAnsi="Open Sans" w:cs="Open Sans"/>
          <w:color w:val="00B050"/>
          <w:sz w:val="32"/>
          <w:szCs w:val="32"/>
        </w:rPr>
      </w:pPr>
      <w:proofErr w:type="gramStart"/>
      <w:r w:rsidRPr="00B94AA1">
        <w:rPr>
          <w:rFonts w:ascii="Open Sans" w:eastAsia="Open Sans" w:hAnsi="Open Sans" w:cs="Open Sans"/>
          <w:color w:val="00B050"/>
          <w:sz w:val="32"/>
          <w:szCs w:val="32"/>
        </w:rPr>
        <w:t>void</w:t>
      </w:r>
      <w:proofErr w:type="gramEnd"/>
      <w:r w:rsidRPr="00B94AA1">
        <w:rPr>
          <w:rFonts w:ascii="Open Sans" w:eastAsia="Open Sans" w:hAnsi="Open Sans" w:cs="Open Sans"/>
          <w:color w:val="00B050"/>
          <w:sz w:val="32"/>
          <w:szCs w:val="32"/>
        </w:rPr>
        <w:t xml:space="preserve"> setup() {</w:t>
      </w:r>
    </w:p>
    <w:p w:rsidR="00CD40C5" w:rsidRPr="00B94AA1" w:rsidRDefault="00CD40C5" w:rsidP="00CD40C5">
      <w:pPr>
        <w:shd w:val="clear" w:color="auto" w:fill="FFFFFF"/>
        <w:spacing w:before="300" w:after="340" w:line="240" w:lineRule="auto"/>
        <w:ind w:left="360"/>
        <w:rPr>
          <w:rFonts w:ascii="Open Sans" w:eastAsia="Open Sans" w:hAnsi="Open Sans" w:cs="Open Sans"/>
          <w:color w:val="00B050"/>
          <w:sz w:val="32"/>
          <w:szCs w:val="32"/>
        </w:rPr>
      </w:pPr>
      <w:r w:rsidRPr="00B94AA1">
        <w:rPr>
          <w:rFonts w:ascii="Open Sans" w:eastAsia="Open Sans" w:hAnsi="Open Sans" w:cs="Open Sans"/>
          <w:color w:val="00B050"/>
          <w:sz w:val="32"/>
          <w:szCs w:val="32"/>
        </w:rPr>
        <w:t xml:space="preserve">  </w:t>
      </w:r>
      <w:proofErr w:type="spellStart"/>
      <w:proofErr w:type="gramStart"/>
      <w:r w:rsidRPr="00B94AA1">
        <w:rPr>
          <w:rFonts w:ascii="Open Sans" w:eastAsia="Open Sans" w:hAnsi="Open Sans" w:cs="Open Sans"/>
          <w:color w:val="00B050"/>
          <w:sz w:val="32"/>
          <w:szCs w:val="32"/>
        </w:rPr>
        <w:t>Serial.begin</w:t>
      </w:r>
      <w:proofErr w:type="spellEnd"/>
      <w:r w:rsidRPr="00B94AA1">
        <w:rPr>
          <w:rFonts w:ascii="Open Sans" w:eastAsia="Open Sans" w:hAnsi="Open Sans" w:cs="Open Sans"/>
          <w:color w:val="00B050"/>
          <w:sz w:val="32"/>
          <w:szCs w:val="32"/>
        </w:rPr>
        <w:t>(</w:t>
      </w:r>
      <w:proofErr w:type="gramEnd"/>
      <w:r w:rsidRPr="00B94AA1">
        <w:rPr>
          <w:rFonts w:ascii="Open Sans" w:eastAsia="Open Sans" w:hAnsi="Open Sans" w:cs="Open Sans"/>
          <w:color w:val="00B050"/>
          <w:sz w:val="32"/>
          <w:szCs w:val="32"/>
        </w:rPr>
        <w:t>9600);</w:t>
      </w:r>
    </w:p>
    <w:p w:rsidR="00CD40C5" w:rsidRPr="00B94AA1" w:rsidRDefault="00CD40C5" w:rsidP="00CD40C5">
      <w:pPr>
        <w:shd w:val="clear" w:color="auto" w:fill="FFFFFF"/>
        <w:spacing w:before="300" w:after="340" w:line="240" w:lineRule="auto"/>
        <w:ind w:left="360"/>
        <w:rPr>
          <w:rFonts w:ascii="Open Sans" w:eastAsia="Open Sans" w:hAnsi="Open Sans" w:cs="Open Sans"/>
          <w:color w:val="00B050"/>
          <w:sz w:val="32"/>
          <w:szCs w:val="32"/>
        </w:rPr>
      </w:pPr>
      <w:r w:rsidRPr="00B94AA1">
        <w:rPr>
          <w:rFonts w:ascii="Open Sans" w:eastAsia="Open Sans" w:hAnsi="Open Sans" w:cs="Open Sans"/>
          <w:color w:val="00B050"/>
          <w:sz w:val="32"/>
          <w:szCs w:val="32"/>
        </w:rPr>
        <w:t xml:space="preserve">  </w:t>
      </w:r>
      <w:proofErr w:type="spellStart"/>
      <w:proofErr w:type="gramStart"/>
      <w:r w:rsidRPr="00B94AA1">
        <w:rPr>
          <w:rFonts w:ascii="Open Sans" w:eastAsia="Open Sans" w:hAnsi="Open Sans" w:cs="Open Sans"/>
          <w:color w:val="00B050"/>
          <w:sz w:val="32"/>
          <w:szCs w:val="32"/>
        </w:rPr>
        <w:t>Serial.print</w:t>
      </w:r>
      <w:proofErr w:type="spellEnd"/>
      <w:r w:rsidRPr="00B94AA1">
        <w:rPr>
          <w:rFonts w:ascii="Open Sans" w:eastAsia="Open Sans" w:hAnsi="Open Sans" w:cs="Open Sans"/>
          <w:color w:val="00B050"/>
          <w:sz w:val="32"/>
          <w:szCs w:val="32"/>
        </w:rPr>
        <w:t>(</w:t>
      </w:r>
      <w:proofErr w:type="gramEnd"/>
      <w:r w:rsidRPr="00B94AA1">
        <w:rPr>
          <w:rFonts w:ascii="Open Sans" w:eastAsia="Open Sans" w:hAnsi="Open Sans" w:cs="Open Sans"/>
          <w:color w:val="00B050"/>
          <w:sz w:val="32"/>
          <w:szCs w:val="32"/>
        </w:rPr>
        <w:t xml:space="preserve">"Connecting to </w:t>
      </w:r>
      <w:proofErr w:type="spellStart"/>
      <w:r w:rsidRPr="00B94AA1">
        <w:rPr>
          <w:rFonts w:ascii="Open Sans" w:eastAsia="Open Sans" w:hAnsi="Open Sans" w:cs="Open Sans"/>
          <w:color w:val="00B050"/>
          <w:sz w:val="32"/>
          <w:szCs w:val="32"/>
        </w:rPr>
        <w:t>WiFi</w:t>
      </w:r>
      <w:proofErr w:type="spellEnd"/>
      <w:r w:rsidRPr="00B94AA1">
        <w:rPr>
          <w:rFonts w:ascii="Open Sans" w:eastAsia="Open Sans" w:hAnsi="Open Sans" w:cs="Open Sans"/>
          <w:color w:val="00B050"/>
          <w:sz w:val="32"/>
          <w:szCs w:val="32"/>
        </w:rPr>
        <w:t>");</w:t>
      </w:r>
    </w:p>
    <w:p w:rsidR="00CD40C5" w:rsidRPr="00B94AA1" w:rsidRDefault="00CD40C5" w:rsidP="00CD40C5">
      <w:pPr>
        <w:shd w:val="clear" w:color="auto" w:fill="FFFFFF"/>
        <w:spacing w:before="300" w:after="340" w:line="240" w:lineRule="auto"/>
        <w:ind w:left="360"/>
        <w:rPr>
          <w:rFonts w:ascii="Open Sans" w:eastAsia="Open Sans" w:hAnsi="Open Sans" w:cs="Open Sans"/>
          <w:color w:val="00B050"/>
          <w:sz w:val="32"/>
          <w:szCs w:val="32"/>
        </w:rPr>
      </w:pPr>
      <w:r w:rsidRPr="00B94AA1">
        <w:rPr>
          <w:rFonts w:ascii="Open Sans" w:eastAsia="Open Sans" w:hAnsi="Open Sans" w:cs="Open Sans"/>
          <w:color w:val="00B050"/>
          <w:sz w:val="32"/>
          <w:szCs w:val="32"/>
        </w:rPr>
        <w:t xml:space="preserve">  </w:t>
      </w:r>
      <w:proofErr w:type="spellStart"/>
      <w:proofErr w:type="gramStart"/>
      <w:r w:rsidRPr="00B94AA1">
        <w:rPr>
          <w:rFonts w:ascii="Open Sans" w:eastAsia="Open Sans" w:hAnsi="Open Sans" w:cs="Open Sans"/>
          <w:color w:val="00B050"/>
          <w:sz w:val="32"/>
          <w:szCs w:val="32"/>
        </w:rPr>
        <w:t>WiFi.begin</w:t>
      </w:r>
      <w:proofErr w:type="spellEnd"/>
      <w:r w:rsidRPr="00B94AA1">
        <w:rPr>
          <w:rFonts w:ascii="Open Sans" w:eastAsia="Open Sans" w:hAnsi="Open Sans" w:cs="Open Sans"/>
          <w:color w:val="00B050"/>
          <w:sz w:val="32"/>
          <w:szCs w:val="32"/>
        </w:rPr>
        <w:t>(</w:t>
      </w:r>
      <w:proofErr w:type="gramEnd"/>
      <w:r w:rsidRPr="00B94AA1">
        <w:rPr>
          <w:rFonts w:ascii="Open Sans" w:eastAsia="Open Sans" w:hAnsi="Open Sans" w:cs="Open Sans"/>
          <w:color w:val="00B050"/>
          <w:sz w:val="32"/>
          <w:szCs w:val="32"/>
        </w:rPr>
        <w:t>"</w:t>
      </w:r>
      <w:proofErr w:type="spellStart"/>
      <w:r w:rsidRPr="00B94AA1">
        <w:rPr>
          <w:rFonts w:ascii="Open Sans" w:eastAsia="Open Sans" w:hAnsi="Open Sans" w:cs="Open Sans"/>
          <w:color w:val="00B050"/>
          <w:sz w:val="32"/>
          <w:szCs w:val="32"/>
        </w:rPr>
        <w:t>Wokwi</w:t>
      </w:r>
      <w:proofErr w:type="spellEnd"/>
      <w:r w:rsidRPr="00B94AA1">
        <w:rPr>
          <w:rFonts w:ascii="Open Sans" w:eastAsia="Open Sans" w:hAnsi="Open Sans" w:cs="Open Sans"/>
          <w:color w:val="00B050"/>
          <w:sz w:val="32"/>
          <w:szCs w:val="32"/>
        </w:rPr>
        <w:t>-GUEST", "", 6);</w:t>
      </w:r>
    </w:p>
    <w:p w:rsidR="00CD40C5" w:rsidRPr="00B94AA1" w:rsidRDefault="00CD40C5" w:rsidP="00CD40C5">
      <w:pPr>
        <w:shd w:val="clear" w:color="auto" w:fill="FFFFFF"/>
        <w:spacing w:before="300" w:after="340" w:line="240" w:lineRule="auto"/>
        <w:ind w:left="360"/>
        <w:rPr>
          <w:rFonts w:ascii="Open Sans" w:eastAsia="Open Sans" w:hAnsi="Open Sans" w:cs="Open Sans"/>
          <w:color w:val="00B050"/>
          <w:sz w:val="32"/>
          <w:szCs w:val="32"/>
        </w:rPr>
      </w:pPr>
      <w:r w:rsidRPr="00B94AA1">
        <w:rPr>
          <w:rFonts w:ascii="Open Sans" w:eastAsia="Open Sans" w:hAnsi="Open Sans" w:cs="Open Sans"/>
          <w:color w:val="00B050"/>
          <w:sz w:val="32"/>
          <w:szCs w:val="32"/>
        </w:rPr>
        <w:t xml:space="preserve">  </w:t>
      </w:r>
      <w:proofErr w:type="gramStart"/>
      <w:r w:rsidRPr="00B94AA1">
        <w:rPr>
          <w:rFonts w:ascii="Open Sans" w:eastAsia="Open Sans" w:hAnsi="Open Sans" w:cs="Open Sans"/>
          <w:color w:val="00B050"/>
          <w:sz w:val="32"/>
          <w:szCs w:val="32"/>
        </w:rPr>
        <w:t>while</w:t>
      </w:r>
      <w:proofErr w:type="gramEnd"/>
      <w:r w:rsidRPr="00B94AA1">
        <w:rPr>
          <w:rFonts w:ascii="Open Sans" w:eastAsia="Open Sans" w:hAnsi="Open Sans" w:cs="Open Sans"/>
          <w:color w:val="00B050"/>
          <w:sz w:val="32"/>
          <w:szCs w:val="32"/>
        </w:rPr>
        <w:t xml:space="preserve"> (</w:t>
      </w:r>
      <w:proofErr w:type="spellStart"/>
      <w:r w:rsidRPr="00B94AA1">
        <w:rPr>
          <w:rFonts w:ascii="Open Sans" w:eastAsia="Open Sans" w:hAnsi="Open Sans" w:cs="Open Sans"/>
          <w:color w:val="00B050"/>
          <w:sz w:val="32"/>
          <w:szCs w:val="32"/>
        </w:rPr>
        <w:t>WiFi.status</w:t>
      </w:r>
      <w:proofErr w:type="spellEnd"/>
      <w:r w:rsidRPr="00B94AA1">
        <w:rPr>
          <w:rFonts w:ascii="Open Sans" w:eastAsia="Open Sans" w:hAnsi="Open Sans" w:cs="Open Sans"/>
          <w:color w:val="00B050"/>
          <w:sz w:val="32"/>
          <w:szCs w:val="32"/>
        </w:rPr>
        <w:t>() != WL_CONNECTED) {</w:t>
      </w:r>
    </w:p>
    <w:p w:rsidR="00CD40C5" w:rsidRPr="00B94AA1" w:rsidRDefault="00CD40C5" w:rsidP="00CD40C5">
      <w:pPr>
        <w:shd w:val="clear" w:color="auto" w:fill="FFFFFF"/>
        <w:spacing w:before="300" w:after="340" w:line="240" w:lineRule="auto"/>
        <w:ind w:left="360"/>
        <w:rPr>
          <w:rFonts w:ascii="Open Sans" w:eastAsia="Open Sans" w:hAnsi="Open Sans" w:cs="Open Sans"/>
          <w:color w:val="00B050"/>
          <w:sz w:val="32"/>
          <w:szCs w:val="32"/>
        </w:rPr>
      </w:pPr>
      <w:r w:rsidRPr="00B94AA1">
        <w:rPr>
          <w:rFonts w:ascii="Open Sans" w:eastAsia="Open Sans" w:hAnsi="Open Sans" w:cs="Open Sans"/>
          <w:color w:val="00B050"/>
          <w:sz w:val="32"/>
          <w:szCs w:val="32"/>
        </w:rPr>
        <w:lastRenderedPageBreak/>
        <w:t xml:space="preserve">    </w:t>
      </w:r>
      <w:proofErr w:type="gramStart"/>
      <w:r w:rsidRPr="00B94AA1">
        <w:rPr>
          <w:rFonts w:ascii="Open Sans" w:eastAsia="Open Sans" w:hAnsi="Open Sans" w:cs="Open Sans"/>
          <w:color w:val="00B050"/>
          <w:sz w:val="32"/>
          <w:szCs w:val="32"/>
        </w:rPr>
        <w:t>delay(</w:t>
      </w:r>
      <w:proofErr w:type="gramEnd"/>
      <w:r w:rsidRPr="00B94AA1">
        <w:rPr>
          <w:rFonts w:ascii="Open Sans" w:eastAsia="Open Sans" w:hAnsi="Open Sans" w:cs="Open Sans"/>
          <w:color w:val="00B050"/>
          <w:sz w:val="32"/>
          <w:szCs w:val="32"/>
        </w:rPr>
        <w:t>100);</w:t>
      </w:r>
    </w:p>
    <w:p w:rsidR="00CD40C5" w:rsidRPr="00B94AA1" w:rsidRDefault="00CD40C5" w:rsidP="00CD40C5">
      <w:pPr>
        <w:shd w:val="clear" w:color="auto" w:fill="FFFFFF"/>
        <w:spacing w:before="300" w:after="340" w:line="240" w:lineRule="auto"/>
        <w:ind w:left="360"/>
        <w:rPr>
          <w:rFonts w:ascii="Open Sans" w:eastAsia="Open Sans" w:hAnsi="Open Sans" w:cs="Open Sans"/>
          <w:color w:val="00B050"/>
          <w:sz w:val="32"/>
          <w:szCs w:val="32"/>
        </w:rPr>
      </w:pPr>
      <w:r w:rsidRPr="00B94AA1">
        <w:rPr>
          <w:rFonts w:ascii="Open Sans" w:eastAsia="Open Sans" w:hAnsi="Open Sans" w:cs="Open Sans"/>
          <w:color w:val="00B050"/>
          <w:sz w:val="32"/>
          <w:szCs w:val="32"/>
        </w:rPr>
        <w:t xml:space="preserve">    </w:t>
      </w:r>
      <w:proofErr w:type="spellStart"/>
      <w:proofErr w:type="gramStart"/>
      <w:r w:rsidRPr="00B94AA1">
        <w:rPr>
          <w:rFonts w:ascii="Open Sans" w:eastAsia="Open Sans" w:hAnsi="Open Sans" w:cs="Open Sans"/>
          <w:color w:val="00B050"/>
          <w:sz w:val="32"/>
          <w:szCs w:val="32"/>
        </w:rPr>
        <w:t>Serial.print</w:t>
      </w:r>
      <w:proofErr w:type="spellEnd"/>
      <w:r w:rsidRPr="00B94AA1">
        <w:rPr>
          <w:rFonts w:ascii="Open Sans" w:eastAsia="Open Sans" w:hAnsi="Open Sans" w:cs="Open Sans"/>
          <w:color w:val="00B050"/>
          <w:sz w:val="32"/>
          <w:szCs w:val="32"/>
        </w:rPr>
        <w:t>(</w:t>
      </w:r>
      <w:proofErr w:type="gramEnd"/>
      <w:r w:rsidRPr="00B94AA1">
        <w:rPr>
          <w:rFonts w:ascii="Open Sans" w:eastAsia="Open Sans" w:hAnsi="Open Sans" w:cs="Open Sans"/>
          <w:color w:val="00B050"/>
          <w:sz w:val="32"/>
          <w:szCs w:val="32"/>
        </w:rPr>
        <w:t>".");</w:t>
      </w:r>
    </w:p>
    <w:p w:rsidR="00CD40C5" w:rsidRPr="00B94AA1" w:rsidRDefault="00CD40C5" w:rsidP="00CD40C5">
      <w:pPr>
        <w:shd w:val="clear" w:color="auto" w:fill="FFFFFF"/>
        <w:spacing w:before="300" w:after="340" w:line="240" w:lineRule="auto"/>
        <w:ind w:left="360"/>
        <w:rPr>
          <w:rFonts w:ascii="Open Sans" w:eastAsia="Open Sans" w:hAnsi="Open Sans" w:cs="Open Sans"/>
          <w:color w:val="00B050"/>
          <w:sz w:val="32"/>
          <w:szCs w:val="32"/>
        </w:rPr>
      </w:pPr>
      <w:r w:rsidRPr="00B94AA1">
        <w:rPr>
          <w:rFonts w:ascii="Open Sans" w:eastAsia="Open Sans" w:hAnsi="Open Sans" w:cs="Open Sans"/>
          <w:color w:val="00B050"/>
          <w:sz w:val="32"/>
          <w:szCs w:val="32"/>
        </w:rPr>
        <w:t xml:space="preserve">  }</w:t>
      </w:r>
    </w:p>
    <w:p w:rsidR="00CD40C5" w:rsidRPr="00B94AA1" w:rsidRDefault="00CD40C5" w:rsidP="00CD40C5">
      <w:pPr>
        <w:shd w:val="clear" w:color="auto" w:fill="FFFFFF"/>
        <w:spacing w:before="300" w:after="340" w:line="240" w:lineRule="auto"/>
        <w:ind w:left="360"/>
        <w:rPr>
          <w:rFonts w:ascii="Open Sans" w:eastAsia="Open Sans" w:hAnsi="Open Sans" w:cs="Open Sans"/>
          <w:color w:val="00B050"/>
          <w:sz w:val="32"/>
          <w:szCs w:val="32"/>
        </w:rPr>
      </w:pPr>
      <w:r w:rsidRPr="00B94AA1">
        <w:rPr>
          <w:rFonts w:ascii="Open Sans" w:eastAsia="Open Sans" w:hAnsi="Open Sans" w:cs="Open Sans"/>
          <w:color w:val="00B050"/>
          <w:sz w:val="32"/>
          <w:szCs w:val="32"/>
        </w:rPr>
        <w:t xml:space="preserve">  </w:t>
      </w:r>
      <w:proofErr w:type="spellStart"/>
      <w:proofErr w:type="gramStart"/>
      <w:r w:rsidRPr="00B94AA1">
        <w:rPr>
          <w:rFonts w:ascii="Open Sans" w:eastAsia="Open Sans" w:hAnsi="Open Sans" w:cs="Open Sans"/>
          <w:color w:val="00B050"/>
          <w:sz w:val="32"/>
          <w:szCs w:val="32"/>
        </w:rPr>
        <w:t>Serial.println</w:t>
      </w:r>
      <w:proofErr w:type="spellEnd"/>
      <w:r w:rsidRPr="00B94AA1">
        <w:rPr>
          <w:rFonts w:ascii="Open Sans" w:eastAsia="Open Sans" w:hAnsi="Open Sans" w:cs="Open Sans"/>
          <w:color w:val="00B050"/>
          <w:sz w:val="32"/>
          <w:szCs w:val="32"/>
        </w:rPr>
        <w:t>(</w:t>
      </w:r>
      <w:proofErr w:type="gramEnd"/>
      <w:r w:rsidRPr="00B94AA1">
        <w:rPr>
          <w:rFonts w:ascii="Open Sans" w:eastAsia="Open Sans" w:hAnsi="Open Sans" w:cs="Open Sans"/>
          <w:color w:val="00B050"/>
          <w:sz w:val="32"/>
          <w:szCs w:val="32"/>
        </w:rPr>
        <w:t>" Connected!");</w:t>
      </w:r>
    </w:p>
    <w:p w:rsidR="00CD40C5" w:rsidRPr="00B94AA1" w:rsidRDefault="00CD40C5" w:rsidP="00CD40C5">
      <w:pPr>
        <w:shd w:val="clear" w:color="auto" w:fill="FFFFFF"/>
        <w:spacing w:before="300" w:after="340" w:line="240" w:lineRule="auto"/>
        <w:ind w:left="360"/>
        <w:rPr>
          <w:rFonts w:ascii="Open Sans" w:eastAsia="Open Sans" w:hAnsi="Open Sans" w:cs="Open Sans"/>
          <w:color w:val="00B050"/>
          <w:sz w:val="32"/>
          <w:szCs w:val="32"/>
        </w:rPr>
      </w:pPr>
      <w:r w:rsidRPr="00B94AA1">
        <w:rPr>
          <w:rFonts w:ascii="Open Sans" w:eastAsia="Open Sans" w:hAnsi="Open Sans" w:cs="Open Sans"/>
          <w:color w:val="00B050"/>
          <w:sz w:val="32"/>
          <w:szCs w:val="32"/>
        </w:rPr>
        <w:t>}</w:t>
      </w:r>
    </w:p>
    <w:p w:rsidR="00CD40C5" w:rsidRPr="00B94AA1" w:rsidRDefault="00CD40C5" w:rsidP="00CD40C5">
      <w:pPr>
        <w:shd w:val="clear" w:color="auto" w:fill="FFFFFF"/>
        <w:spacing w:before="300" w:after="340" w:line="240" w:lineRule="auto"/>
        <w:ind w:left="360"/>
        <w:rPr>
          <w:rFonts w:ascii="Open Sans" w:eastAsia="Open Sans" w:hAnsi="Open Sans" w:cs="Open Sans"/>
          <w:color w:val="00B050"/>
          <w:sz w:val="32"/>
          <w:szCs w:val="32"/>
        </w:rPr>
      </w:pPr>
    </w:p>
    <w:p w:rsidR="00CD40C5" w:rsidRPr="00B94AA1" w:rsidRDefault="00CD40C5" w:rsidP="00CD40C5">
      <w:pPr>
        <w:shd w:val="clear" w:color="auto" w:fill="FFFFFF"/>
        <w:spacing w:before="300" w:after="340" w:line="240" w:lineRule="auto"/>
        <w:ind w:left="360"/>
        <w:rPr>
          <w:rFonts w:ascii="Open Sans" w:eastAsia="Open Sans" w:hAnsi="Open Sans" w:cs="Open Sans"/>
          <w:color w:val="00B050"/>
          <w:sz w:val="32"/>
          <w:szCs w:val="32"/>
        </w:rPr>
      </w:pPr>
      <w:proofErr w:type="gramStart"/>
      <w:r w:rsidRPr="00B94AA1">
        <w:rPr>
          <w:rFonts w:ascii="Open Sans" w:eastAsia="Open Sans" w:hAnsi="Open Sans" w:cs="Open Sans"/>
          <w:color w:val="00B050"/>
          <w:sz w:val="32"/>
          <w:szCs w:val="32"/>
        </w:rPr>
        <w:t>void</w:t>
      </w:r>
      <w:proofErr w:type="gramEnd"/>
      <w:r w:rsidRPr="00B94AA1">
        <w:rPr>
          <w:rFonts w:ascii="Open Sans" w:eastAsia="Open Sans" w:hAnsi="Open Sans" w:cs="Open Sans"/>
          <w:color w:val="00B050"/>
          <w:sz w:val="32"/>
          <w:szCs w:val="32"/>
        </w:rPr>
        <w:t xml:space="preserve"> loop() {</w:t>
      </w:r>
    </w:p>
    <w:p w:rsidR="00CD40C5" w:rsidRPr="00B94AA1" w:rsidRDefault="00CD40C5" w:rsidP="00CD40C5">
      <w:pPr>
        <w:shd w:val="clear" w:color="auto" w:fill="FFFFFF"/>
        <w:spacing w:before="300" w:after="340" w:line="240" w:lineRule="auto"/>
        <w:ind w:left="360"/>
        <w:rPr>
          <w:rFonts w:ascii="Open Sans" w:eastAsia="Open Sans" w:hAnsi="Open Sans" w:cs="Open Sans"/>
          <w:color w:val="00B050"/>
          <w:sz w:val="32"/>
          <w:szCs w:val="32"/>
        </w:rPr>
      </w:pPr>
      <w:r w:rsidRPr="00B94AA1">
        <w:rPr>
          <w:rFonts w:ascii="Open Sans" w:eastAsia="Open Sans" w:hAnsi="Open Sans" w:cs="Open Sans"/>
          <w:color w:val="00B050"/>
          <w:sz w:val="32"/>
          <w:szCs w:val="32"/>
        </w:rPr>
        <w:t xml:space="preserve">  </w:t>
      </w:r>
      <w:proofErr w:type="gramStart"/>
      <w:r w:rsidRPr="00B94AA1">
        <w:rPr>
          <w:rFonts w:ascii="Open Sans" w:eastAsia="Open Sans" w:hAnsi="Open Sans" w:cs="Open Sans"/>
          <w:color w:val="00B050"/>
          <w:sz w:val="32"/>
          <w:szCs w:val="32"/>
        </w:rPr>
        <w:t>delay(</w:t>
      </w:r>
      <w:proofErr w:type="gramEnd"/>
      <w:r w:rsidRPr="00B94AA1">
        <w:rPr>
          <w:rFonts w:ascii="Open Sans" w:eastAsia="Open Sans" w:hAnsi="Open Sans" w:cs="Open Sans"/>
          <w:color w:val="00B050"/>
          <w:sz w:val="32"/>
          <w:szCs w:val="32"/>
        </w:rPr>
        <w:t>100); // TODO: Build something amazing!</w:t>
      </w:r>
    </w:p>
    <w:p w:rsidR="00CE2DDE" w:rsidRDefault="00CD40C5" w:rsidP="00CE2DDE">
      <w:pPr>
        <w:shd w:val="clear" w:color="auto" w:fill="FFFFFF"/>
        <w:spacing w:before="300" w:after="340" w:line="240" w:lineRule="auto"/>
        <w:ind w:left="360"/>
        <w:rPr>
          <w:rFonts w:ascii="Open Sans" w:eastAsia="Open Sans" w:hAnsi="Open Sans" w:cs="Open Sans"/>
          <w:color w:val="00B050"/>
          <w:sz w:val="32"/>
          <w:szCs w:val="32"/>
        </w:rPr>
      </w:pPr>
      <w:r w:rsidRPr="00B94AA1">
        <w:rPr>
          <w:rFonts w:ascii="Open Sans" w:eastAsia="Open Sans" w:hAnsi="Open Sans" w:cs="Open Sans"/>
          <w:color w:val="00B050"/>
          <w:sz w:val="32"/>
          <w:szCs w:val="32"/>
        </w:rPr>
        <w:t>}</w:t>
      </w:r>
    </w:p>
    <w:p w:rsidR="005757CA" w:rsidRDefault="005757CA" w:rsidP="00CE2DDE">
      <w:pPr>
        <w:shd w:val="clear" w:color="auto" w:fill="FFFFFF"/>
        <w:spacing w:before="300" w:after="340" w:line="240" w:lineRule="auto"/>
        <w:ind w:left="360"/>
        <w:rPr>
          <w:rFonts w:ascii="Open Sans" w:eastAsia="Open Sans" w:hAnsi="Open Sans" w:cs="Open Sans"/>
          <w:color w:val="00B050"/>
          <w:sz w:val="32"/>
          <w:szCs w:val="32"/>
        </w:rPr>
      </w:pPr>
    </w:p>
    <w:p w:rsidR="005757CA" w:rsidRPr="005757CA" w:rsidRDefault="005757CA" w:rsidP="005757CA">
      <w:pPr>
        <w:shd w:val="clear" w:color="auto" w:fill="FFFFFF"/>
        <w:spacing w:before="300" w:after="340" w:line="240" w:lineRule="auto"/>
        <w:ind w:left="360"/>
        <w:rPr>
          <w:rFonts w:ascii="Open Sans" w:eastAsia="Open Sans" w:hAnsi="Open Sans" w:cs="Open Sans"/>
          <w:b/>
          <w:bCs/>
          <w:color w:val="000000" w:themeColor="text1"/>
          <w:sz w:val="32"/>
          <w:szCs w:val="32"/>
        </w:rPr>
      </w:pPr>
      <w:r w:rsidRPr="005757CA">
        <w:rPr>
          <w:rFonts w:ascii="Open Sans" w:eastAsia="Open Sans" w:hAnsi="Open Sans" w:cs="Open Sans"/>
          <w:b/>
          <w:bCs/>
          <w:color w:val="000000" w:themeColor="text1"/>
          <w:sz w:val="32"/>
          <w:szCs w:val="32"/>
        </w:rPr>
        <w:t xml:space="preserve">Viewing </w:t>
      </w:r>
      <w:proofErr w:type="spellStart"/>
      <w:r w:rsidRPr="005757CA">
        <w:rPr>
          <w:rFonts w:ascii="Open Sans" w:eastAsia="Open Sans" w:hAnsi="Open Sans" w:cs="Open Sans"/>
          <w:b/>
          <w:bCs/>
          <w:color w:val="000000" w:themeColor="text1"/>
          <w:sz w:val="32"/>
          <w:szCs w:val="32"/>
        </w:rPr>
        <w:t>WiFi</w:t>
      </w:r>
      <w:proofErr w:type="spellEnd"/>
      <w:r w:rsidRPr="005757CA">
        <w:rPr>
          <w:rFonts w:ascii="Open Sans" w:eastAsia="Open Sans" w:hAnsi="Open Sans" w:cs="Open Sans"/>
          <w:b/>
          <w:bCs/>
          <w:color w:val="000000" w:themeColor="text1"/>
          <w:sz w:val="32"/>
          <w:szCs w:val="32"/>
        </w:rPr>
        <w:t xml:space="preserve"> traffic with </w:t>
      </w:r>
      <w:proofErr w:type="spellStart"/>
      <w:r w:rsidRPr="005757CA">
        <w:rPr>
          <w:rFonts w:ascii="Open Sans" w:eastAsia="Open Sans" w:hAnsi="Open Sans" w:cs="Open Sans"/>
          <w:b/>
          <w:bCs/>
          <w:color w:val="000000" w:themeColor="text1"/>
          <w:sz w:val="32"/>
          <w:szCs w:val="32"/>
        </w:rPr>
        <w:t>Wireshark</w:t>
      </w:r>
      <w:proofErr w:type="spellEnd"/>
    </w:p>
    <w:p w:rsidR="00B94AA1" w:rsidRDefault="005757CA" w:rsidP="00CE2DDE">
      <w:pPr>
        <w:shd w:val="clear" w:color="auto" w:fill="FFFFFF"/>
        <w:spacing w:before="300" w:after="340" w:line="240" w:lineRule="auto"/>
        <w:ind w:left="360"/>
        <w:rPr>
          <w:rFonts w:ascii="Open Sans" w:eastAsia="Open Sans" w:hAnsi="Open Sans" w:cs="Open Sans"/>
          <w:color w:val="000000" w:themeColor="text1"/>
          <w:sz w:val="32"/>
          <w:szCs w:val="32"/>
        </w:rPr>
      </w:pPr>
      <w:proofErr w:type="spellStart"/>
      <w:r w:rsidRPr="005757CA">
        <w:rPr>
          <w:rFonts w:ascii="Open Sans" w:eastAsia="Open Sans" w:hAnsi="Open Sans" w:cs="Open Sans"/>
          <w:color w:val="000000" w:themeColor="text1"/>
          <w:sz w:val="32"/>
          <w:szCs w:val="32"/>
        </w:rPr>
        <w:t>Wokwi</w:t>
      </w:r>
      <w:proofErr w:type="spellEnd"/>
      <w:r w:rsidRPr="005757CA">
        <w:rPr>
          <w:rFonts w:ascii="Open Sans" w:eastAsia="Open Sans" w:hAnsi="Open Sans" w:cs="Open Sans"/>
          <w:color w:val="000000" w:themeColor="text1"/>
          <w:sz w:val="32"/>
          <w:szCs w:val="32"/>
        </w:rPr>
        <w:t xml:space="preserve"> simulates a complete network stack: starting at the lowest 802.11 MAC Layer, through the IP and TCP/UDP layers, all the way up to protocols such as DNS, HTTP, MQTT, </w:t>
      </w:r>
      <w:proofErr w:type="spellStart"/>
      <w:r w:rsidRPr="005757CA">
        <w:rPr>
          <w:rFonts w:ascii="Open Sans" w:eastAsia="Open Sans" w:hAnsi="Open Sans" w:cs="Open Sans"/>
          <w:color w:val="000000" w:themeColor="text1"/>
          <w:sz w:val="32"/>
          <w:szCs w:val="32"/>
        </w:rPr>
        <w:t>CoAP</w:t>
      </w:r>
      <w:proofErr w:type="spellEnd"/>
      <w:r w:rsidRPr="005757CA">
        <w:rPr>
          <w:rFonts w:ascii="Open Sans" w:eastAsia="Open Sans" w:hAnsi="Open Sans" w:cs="Open Sans"/>
          <w:color w:val="000000" w:themeColor="text1"/>
          <w:sz w:val="32"/>
          <w:szCs w:val="32"/>
        </w:rPr>
        <w:t xml:space="preserve">, etc. You can view the raw </w:t>
      </w:r>
      <w:proofErr w:type="spellStart"/>
      <w:r w:rsidRPr="005757CA">
        <w:rPr>
          <w:rFonts w:ascii="Open Sans" w:eastAsia="Open Sans" w:hAnsi="Open Sans" w:cs="Open Sans"/>
          <w:color w:val="000000" w:themeColor="text1"/>
          <w:sz w:val="32"/>
          <w:szCs w:val="32"/>
        </w:rPr>
        <w:t>WiFi</w:t>
      </w:r>
      <w:proofErr w:type="spellEnd"/>
      <w:r w:rsidRPr="005757CA">
        <w:rPr>
          <w:rFonts w:ascii="Open Sans" w:eastAsia="Open Sans" w:hAnsi="Open Sans" w:cs="Open Sans"/>
          <w:color w:val="000000" w:themeColor="text1"/>
          <w:sz w:val="32"/>
          <w:szCs w:val="32"/>
        </w:rPr>
        <w:t xml:space="preserve"> traffic using a network protocol analyzer such as Wireshark.</w:t>
      </w:r>
    </w:p>
    <w:p w:rsidR="0028080D" w:rsidRPr="0028080D" w:rsidRDefault="008152F8" w:rsidP="00CE2DDE">
      <w:pPr>
        <w:shd w:val="clear" w:color="auto" w:fill="FFFFFF"/>
        <w:spacing w:before="300" w:after="340" w:line="240" w:lineRule="auto"/>
        <w:ind w:left="360"/>
        <w:rPr>
          <w:rFonts w:ascii="Open Sans" w:eastAsia="Open Sans" w:hAnsi="Open Sans" w:cs="Open Sans"/>
          <w:b/>
          <w:bCs/>
          <w:color w:val="000000" w:themeColor="text1"/>
          <w:sz w:val="32"/>
          <w:szCs w:val="32"/>
        </w:rPr>
      </w:pPr>
      <w:r w:rsidRPr="0028080D">
        <w:rPr>
          <w:rFonts w:ascii="Open Sans" w:eastAsia="Open Sans" w:hAnsi="Open Sans" w:cs="Open Sans"/>
          <w:b/>
          <w:bCs/>
          <w:noProof/>
          <w:color w:val="000000" w:themeColor="text1"/>
          <w:sz w:val="32"/>
          <w:szCs w:val="32"/>
          <w:lang w:val="en-IN" w:eastAsia="en-IN"/>
        </w:rPr>
        <w:lastRenderedPageBreak/>
        <w:drawing>
          <wp:anchor distT="0" distB="0" distL="114300" distR="114300" simplePos="0" relativeHeight="251660288" behindDoc="0" locked="0" layoutInCell="1" allowOverlap="1">
            <wp:simplePos x="0" y="0"/>
            <wp:positionH relativeFrom="column">
              <wp:posOffset>280670</wp:posOffset>
            </wp:positionH>
            <wp:positionV relativeFrom="paragraph">
              <wp:posOffset>0</wp:posOffset>
            </wp:positionV>
            <wp:extent cx="5943600" cy="42932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943600" cy="4293235"/>
                    </a:xfrm>
                    <a:prstGeom prst="rect">
                      <a:avLst/>
                    </a:prstGeom>
                  </pic:spPr>
                </pic:pic>
              </a:graphicData>
            </a:graphic>
          </wp:anchor>
        </w:drawing>
      </w:r>
      <w:r w:rsidR="0028080D" w:rsidRPr="0028080D">
        <w:rPr>
          <w:rFonts w:ascii="Open Sans" w:eastAsia="Open Sans" w:hAnsi="Open Sans" w:cs="Open Sans"/>
          <w:b/>
          <w:bCs/>
          <w:color w:val="000000" w:themeColor="text1"/>
          <w:sz w:val="32"/>
          <w:szCs w:val="32"/>
        </w:rPr>
        <w:t>Project Examples</w:t>
      </w:r>
    </w:p>
    <w:p w:rsidR="0028080D" w:rsidRPr="003F4683" w:rsidRDefault="0028080D" w:rsidP="003F4683">
      <w:pPr>
        <w:pStyle w:val="ListParagraph"/>
        <w:numPr>
          <w:ilvl w:val="0"/>
          <w:numId w:val="9"/>
        </w:numPr>
        <w:shd w:val="clear" w:color="auto" w:fill="FFFFFF"/>
        <w:spacing w:before="300" w:after="340" w:line="240" w:lineRule="auto"/>
        <w:rPr>
          <w:rFonts w:ascii="Open Sans" w:eastAsia="Open Sans" w:hAnsi="Open Sans" w:cs="Open Sans"/>
          <w:color w:val="000000" w:themeColor="text1"/>
          <w:sz w:val="32"/>
          <w:szCs w:val="32"/>
        </w:rPr>
      </w:pPr>
      <w:r w:rsidRPr="003F4683">
        <w:rPr>
          <w:rFonts w:ascii="Open Sans" w:eastAsia="Open Sans" w:hAnsi="Open Sans" w:cs="Open Sans"/>
          <w:color w:val="000000" w:themeColor="text1"/>
          <w:sz w:val="32"/>
          <w:szCs w:val="32"/>
        </w:rPr>
        <w:t>NTP Client – Gets the current date and time from an NTP server and displays them on an LCD screen.</w:t>
      </w:r>
    </w:p>
    <w:p w:rsidR="0028080D" w:rsidRPr="003F4683" w:rsidRDefault="0028080D" w:rsidP="003F4683">
      <w:pPr>
        <w:pStyle w:val="ListParagraph"/>
        <w:numPr>
          <w:ilvl w:val="0"/>
          <w:numId w:val="9"/>
        </w:numPr>
        <w:shd w:val="clear" w:color="auto" w:fill="FFFFFF"/>
        <w:spacing w:before="300" w:after="340" w:line="240" w:lineRule="auto"/>
        <w:rPr>
          <w:rFonts w:ascii="Open Sans" w:eastAsia="Open Sans" w:hAnsi="Open Sans" w:cs="Open Sans"/>
          <w:color w:val="000000" w:themeColor="text1"/>
          <w:sz w:val="32"/>
          <w:szCs w:val="32"/>
        </w:rPr>
      </w:pPr>
      <w:proofErr w:type="spellStart"/>
      <w:r w:rsidRPr="003F4683">
        <w:rPr>
          <w:rFonts w:ascii="Open Sans" w:eastAsia="Open Sans" w:hAnsi="Open Sans" w:cs="Open Sans"/>
          <w:color w:val="000000" w:themeColor="text1"/>
          <w:sz w:val="32"/>
          <w:szCs w:val="32"/>
        </w:rPr>
        <w:t>MicroPython</w:t>
      </w:r>
      <w:proofErr w:type="spellEnd"/>
      <w:r w:rsidRPr="003F4683">
        <w:rPr>
          <w:rFonts w:ascii="Open Sans" w:eastAsia="Open Sans" w:hAnsi="Open Sans" w:cs="Open Sans"/>
          <w:color w:val="000000" w:themeColor="text1"/>
          <w:sz w:val="32"/>
          <w:szCs w:val="32"/>
        </w:rPr>
        <w:t xml:space="preserve"> MQTT Weather Logger – Reads the current temperature + humidity every second and report changes to an MQTT server.</w:t>
      </w:r>
    </w:p>
    <w:p w:rsidR="0028080D" w:rsidRPr="003F4683" w:rsidRDefault="0028080D" w:rsidP="003F4683">
      <w:pPr>
        <w:pStyle w:val="ListParagraph"/>
        <w:numPr>
          <w:ilvl w:val="0"/>
          <w:numId w:val="9"/>
        </w:numPr>
        <w:shd w:val="clear" w:color="auto" w:fill="FFFFFF"/>
        <w:spacing w:before="300" w:after="340" w:line="240" w:lineRule="auto"/>
        <w:rPr>
          <w:rFonts w:ascii="Open Sans" w:eastAsia="Open Sans" w:hAnsi="Open Sans" w:cs="Open Sans"/>
          <w:color w:val="000000" w:themeColor="text1"/>
          <w:sz w:val="32"/>
          <w:szCs w:val="32"/>
        </w:rPr>
      </w:pPr>
      <w:r w:rsidRPr="003F4683">
        <w:rPr>
          <w:rFonts w:ascii="Open Sans" w:eastAsia="Open Sans" w:hAnsi="Open Sans" w:cs="Open Sans"/>
          <w:color w:val="000000" w:themeColor="text1"/>
          <w:sz w:val="32"/>
          <w:szCs w:val="32"/>
        </w:rPr>
        <w:t xml:space="preserve">ESP32 HTTP Server – Serves a web page that controls 2 LEDs. Requires the </w:t>
      </w:r>
      <w:proofErr w:type="spellStart"/>
      <w:r w:rsidRPr="003F4683">
        <w:rPr>
          <w:rFonts w:ascii="Open Sans" w:eastAsia="Open Sans" w:hAnsi="Open Sans" w:cs="Open Sans"/>
          <w:color w:val="000000" w:themeColor="text1"/>
          <w:sz w:val="32"/>
          <w:szCs w:val="32"/>
        </w:rPr>
        <w:t>Wokwi</w:t>
      </w:r>
      <w:proofErr w:type="spellEnd"/>
      <w:r w:rsidRPr="003F4683">
        <w:rPr>
          <w:rFonts w:ascii="Open Sans" w:eastAsia="Open Sans" w:hAnsi="Open Sans" w:cs="Open Sans"/>
          <w:color w:val="000000" w:themeColor="text1"/>
          <w:sz w:val="32"/>
          <w:szCs w:val="32"/>
        </w:rPr>
        <w:t xml:space="preserve"> </w:t>
      </w:r>
      <w:proofErr w:type="spellStart"/>
      <w:r w:rsidRPr="003F4683">
        <w:rPr>
          <w:rFonts w:ascii="Open Sans" w:eastAsia="Open Sans" w:hAnsi="Open Sans" w:cs="Open Sans"/>
          <w:color w:val="000000" w:themeColor="text1"/>
          <w:sz w:val="32"/>
          <w:szCs w:val="32"/>
        </w:rPr>
        <w:t>IoT</w:t>
      </w:r>
      <w:proofErr w:type="spellEnd"/>
      <w:r w:rsidRPr="003F4683">
        <w:rPr>
          <w:rFonts w:ascii="Open Sans" w:eastAsia="Open Sans" w:hAnsi="Open Sans" w:cs="Open Sans"/>
          <w:color w:val="000000" w:themeColor="text1"/>
          <w:sz w:val="32"/>
          <w:szCs w:val="32"/>
        </w:rPr>
        <w:t xml:space="preserve"> Gateway.</w:t>
      </w:r>
    </w:p>
    <w:p w:rsidR="0084303E" w:rsidRDefault="0084303E" w:rsidP="00543FC1">
      <w:pPr>
        <w:shd w:val="clear" w:color="auto" w:fill="FFFFFF"/>
        <w:spacing w:before="300" w:after="340" w:line="240" w:lineRule="auto"/>
        <w:ind w:left="360"/>
        <w:jc w:val="center"/>
        <w:rPr>
          <w:rFonts w:ascii="Open Sans" w:eastAsia="Open Sans" w:hAnsi="Open Sans" w:cs="Open Sans"/>
          <w:b/>
          <w:bCs/>
          <w:color w:val="313131"/>
          <w:sz w:val="40"/>
          <w:szCs w:val="40"/>
        </w:rPr>
      </w:pPr>
    </w:p>
    <w:p w:rsidR="00347920" w:rsidRDefault="008038C1" w:rsidP="00543FC1">
      <w:pPr>
        <w:shd w:val="clear" w:color="auto" w:fill="FFFFFF"/>
        <w:spacing w:before="300" w:after="340" w:line="240" w:lineRule="auto"/>
        <w:ind w:left="360"/>
        <w:jc w:val="center"/>
        <w:rPr>
          <w:rFonts w:ascii="Open Sans" w:eastAsia="Open Sans" w:hAnsi="Open Sans" w:cs="Open Sans"/>
          <w:color w:val="313131"/>
          <w:sz w:val="40"/>
          <w:szCs w:val="40"/>
        </w:rPr>
      </w:pPr>
      <w:r>
        <w:rPr>
          <w:rFonts w:ascii="Open Sans" w:eastAsia="Open Sans" w:hAnsi="Open Sans" w:cs="Open Sans"/>
          <w:b/>
          <w:bCs/>
          <w:color w:val="313131"/>
          <w:sz w:val="40"/>
          <w:szCs w:val="40"/>
        </w:rPr>
        <w:t xml:space="preserve">Module </w:t>
      </w:r>
      <w:r w:rsidR="009A5CFC">
        <w:rPr>
          <w:rFonts w:ascii="Open Sans" w:eastAsia="Open Sans" w:hAnsi="Open Sans" w:cs="Open Sans"/>
          <w:b/>
          <w:bCs/>
          <w:color w:val="313131"/>
          <w:sz w:val="40"/>
          <w:szCs w:val="40"/>
        </w:rPr>
        <w:t>4</w:t>
      </w:r>
      <w:r w:rsidR="00B707E0" w:rsidRPr="00B707E0">
        <w:rPr>
          <w:rFonts w:ascii="Open Sans" w:eastAsia="Open Sans" w:hAnsi="Open Sans" w:cs="Open Sans"/>
          <w:b/>
          <w:bCs/>
          <w:color w:val="313131"/>
          <w:sz w:val="40"/>
          <w:szCs w:val="40"/>
        </w:rPr>
        <w:t xml:space="preserve">: </w:t>
      </w:r>
      <w:proofErr w:type="spellStart"/>
      <w:r w:rsidR="00B707E0" w:rsidRPr="00B707E0">
        <w:rPr>
          <w:rFonts w:ascii="Open Sans" w:eastAsia="Open Sans" w:hAnsi="Open Sans" w:cs="Open Sans"/>
          <w:color w:val="313131"/>
          <w:sz w:val="40"/>
          <w:szCs w:val="40"/>
        </w:rPr>
        <w:t>IoT</w:t>
      </w:r>
      <w:proofErr w:type="spellEnd"/>
      <w:r w:rsidR="00B707E0" w:rsidRPr="00B707E0">
        <w:rPr>
          <w:rFonts w:ascii="Open Sans" w:eastAsia="Open Sans" w:hAnsi="Open Sans" w:cs="Open Sans"/>
          <w:color w:val="313131"/>
          <w:sz w:val="40"/>
          <w:szCs w:val="40"/>
        </w:rPr>
        <w:t xml:space="preserve"> Communication Technologies</w:t>
      </w:r>
    </w:p>
    <w:p w:rsidR="0011657C" w:rsidRDefault="002D7C34" w:rsidP="00EA2E03">
      <w:pPr>
        <w:shd w:val="clear" w:color="auto" w:fill="FFFFFF"/>
        <w:spacing w:before="300" w:after="340" w:line="240" w:lineRule="auto"/>
        <w:ind w:left="360"/>
        <w:rPr>
          <w:rFonts w:ascii="Open Sans" w:eastAsia="Open Sans" w:hAnsi="Open Sans" w:cs="Open Sans"/>
          <w:b/>
          <w:bCs/>
          <w:color w:val="313131"/>
          <w:sz w:val="32"/>
          <w:szCs w:val="32"/>
        </w:rPr>
      </w:pPr>
      <w:r w:rsidRPr="007508D2">
        <w:rPr>
          <w:rFonts w:ascii="Open Sans" w:eastAsia="Open Sans" w:hAnsi="Open Sans" w:cs="Open Sans"/>
          <w:b/>
          <w:bCs/>
          <w:color w:val="313131"/>
          <w:sz w:val="32"/>
          <w:szCs w:val="32"/>
        </w:rPr>
        <w:lastRenderedPageBreak/>
        <w:t>In</w:t>
      </w:r>
      <w:r w:rsidR="007508D2" w:rsidRPr="007508D2">
        <w:rPr>
          <w:rFonts w:ascii="Open Sans" w:eastAsia="Open Sans" w:hAnsi="Open Sans" w:cs="Open Sans"/>
          <w:b/>
          <w:bCs/>
          <w:color w:val="313131"/>
          <w:sz w:val="32"/>
          <w:szCs w:val="32"/>
        </w:rPr>
        <w:t>t</w:t>
      </w:r>
      <w:r w:rsidRPr="007508D2">
        <w:rPr>
          <w:rFonts w:ascii="Open Sans" w:eastAsia="Open Sans" w:hAnsi="Open Sans" w:cs="Open Sans"/>
          <w:b/>
          <w:bCs/>
          <w:color w:val="313131"/>
          <w:sz w:val="32"/>
          <w:szCs w:val="32"/>
        </w:rPr>
        <w:t>rodu</w:t>
      </w:r>
      <w:r w:rsidR="007508D2" w:rsidRPr="007508D2">
        <w:rPr>
          <w:rFonts w:ascii="Open Sans" w:eastAsia="Open Sans" w:hAnsi="Open Sans" w:cs="Open Sans"/>
          <w:b/>
          <w:bCs/>
          <w:color w:val="313131"/>
          <w:sz w:val="32"/>
          <w:szCs w:val="32"/>
        </w:rPr>
        <w:t>ction</w:t>
      </w:r>
      <w:r w:rsidR="00842D43">
        <w:rPr>
          <w:rFonts w:ascii="Open Sans" w:eastAsia="Open Sans" w:hAnsi="Open Sans" w:cs="Open Sans"/>
          <w:b/>
          <w:bCs/>
          <w:color w:val="313131"/>
          <w:sz w:val="32"/>
          <w:szCs w:val="32"/>
        </w:rPr>
        <w:t>:</w:t>
      </w:r>
    </w:p>
    <w:p w:rsidR="00842D43" w:rsidRDefault="00842D43" w:rsidP="00EA2E03">
      <w:pPr>
        <w:shd w:val="clear" w:color="auto" w:fill="FFFFFF"/>
        <w:spacing w:before="300" w:after="340" w:line="240" w:lineRule="auto"/>
        <w:ind w:left="360"/>
        <w:rPr>
          <w:rFonts w:ascii="Open Sans" w:eastAsia="Open Sans" w:hAnsi="Open Sans" w:cs="Open Sans"/>
          <w:color w:val="313131"/>
          <w:sz w:val="32"/>
          <w:szCs w:val="32"/>
        </w:rPr>
      </w:pPr>
      <w:r>
        <w:rPr>
          <w:rFonts w:ascii="Open Sans" w:eastAsia="Open Sans" w:hAnsi="Open Sans" w:cs="Open Sans"/>
          <w:color w:val="313131"/>
          <w:sz w:val="32"/>
          <w:szCs w:val="32"/>
        </w:rPr>
        <w:t xml:space="preserve">     </w:t>
      </w:r>
      <w:proofErr w:type="spellStart"/>
      <w:r w:rsidR="00466256">
        <w:rPr>
          <w:rFonts w:ascii="Open Sans" w:eastAsia="Open Sans" w:hAnsi="Open Sans" w:cs="Open Sans"/>
          <w:color w:val="313131"/>
          <w:sz w:val="32"/>
          <w:szCs w:val="32"/>
        </w:rPr>
        <w:t>IoT</w:t>
      </w:r>
      <w:proofErr w:type="spellEnd"/>
      <w:r w:rsidR="00466256">
        <w:rPr>
          <w:rFonts w:ascii="Open Sans" w:eastAsia="Open Sans" w:hAnsi="Open Sans" w:cs="Open Sans"/>
          <w:color w:val="313131"/>
          <w:sz w:val="32"/>
          <w:szCs w:val="32"/>
        </w:rPr>
        <w:t xml:space="preserve"> Communication: </w:t>
      </w:r>
      <w:proofErr w:type="spellStart"/>
      <w:r w:rsidR="00466256">
        <w:rPr>
          <w:rFonts w:ascii="Open Sans" w:eastAsia="Open Sans" w:hAnsi="Open Sans" w:cs="Open Sans"/>
          <w:color w:val="313131"/>
          <w:sz w:val="32"/>
          <w:szCs w:val="32"/>
        </w:rPr>
        <w:t>IoT</w:t>
      </w:r>
      <w:proofErr w:type="spellEnd"/>
      <w:r w:rsidR="00466256">
        <w:rPr>
          <w:rFonts w:ascii="Open Sans" w:eastAsia="Open Sans" w:hAnsi="Open Sans" w:cs="Open Sans"/>
          <w:color w:val="313131"/>
          <w:sz w:val="32"/>
          <w:szCs w:val="32"/>
        </w:rPr>
        <w:t xml:space="preserve"> is the connection of devices over the internet, where these smart devices communicate with each </w:t>
      </w:r>
      <w:proofErr w:type="gramStart"/>
      <w:r w:rsidR="00466256">
        <w:rPr>
          <w:rFonts w:ascii="Open Sans" w:eastAsia="Open Sans" w:hAnsi="Open Sans" w:cs="Open Sans"/>
          <w:color w:val="313131"/>
          <w:sz w:val="32"/>
          <w:szCs w:val="32"/>
        </w:rPr>
        <w:t>other ,</w:t>
      </w:r>
      <w:proofErr w:type="gramEnd"/>
      <w:r w:rsidR="00466256">
        <w:rPr>
          <w:rFonts w:ascii="Open Sans" w:eastAsia="Open Sans" w:hAnsi="Open Sans" w:cs="Open Sans"/>
          <w:color w:val="313131"/>
          <w:sz w:val="32"/>
          <w:szCs w:val="32"/>
        </w:rPr>
        <w:t xml:space="preserve"> exchange data , perform some tasks without any human involvement. These devices are embedded with electronics, software, network and sensors which help in communication.</w:t>
      </w:r>
    </w:p>
    <w:p w:rsidR="00552A44" w:rsidRDefault="00552A44" w:rsidP="00EA2E03">
      <w:pPr>
        <w:shd w:val="clear" w:color="auto" w:fill="FFFFFF"/>
        <w:spacing w:before="300" w:after="340" w:line="240" w:lineRule="auto"/>
        <w:ind w:left="360"/>
        <w:rPr>
          <w:rFonts w:ascii="Open Sans" w:eastAsia="Open Sans" w:hAnsi="Open Sans" w:cs="Open Sans"/>
          <w:color w:val="313131"/>
          <w:sz w:val="32"/>
          <w:szCs w:val="32"/>
        </w:rPr>
      </w:pPr>
      <w:r>
        <w:rPr>
          <w:rFonts w:ascii="Open Sans" w:eastAsia="Open Sans" w:hAnsi="Open Sans" w:cs="Open Sans"/>
          <w:noProof/>
          <w:color w:val="313131"/>
          <w:sz w:val="32"/>
          <w:szCs w:val="32"/>
          <w:lang w:val="en-IN" w:eastAsia="en-IN"/>
        </w:rPr>
        <w:drawing>
          <wp:anchor distT="0" distB="0" distL="114300" distR="114300" simplePos="0" relativeHeight="251661312" behindDoc="0" locked="0" layoutInCell="1" allowOverlap="1">
            <wp:simplePos x="0" y="0"/>
            <wp:positionH relativeFrom="column">
              <wp:posOffset>0</wp:posOffset>
            </wp:positionH>
            <wp:positionV relativeFrom="paragraph">
              <wp:posOffset>490855</wp:posOffset>
            </wp:positionV>
            <wp:extent cx="5943600" cy="293878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943600" cy="2938780"/>
                    </a:xfrm>
                    <a:prstGeom prst="rect">
                      <a:avLst/>
                    </a:prstGeom>
                  </pic:spPr>
                </pic:pic>
              </a:graphicData>
            </a:graphic>
          </wp:anchor>
        </w:drawing>
      </w:r>
    </w:p>
    <w:p w:rsidR="00DF168A" w:rsidRDefault="00DF168A" w:rsidP="00DF168A">
      <w:pPr>
        <w:shd w:val="clear" w:color="auto" w:fill="FFFFFF"/>
        <w:spacing w:before="300" w:after="340" w:line="240" w:lineRule="auto"/>
        <w:ind w:left="360"/>
        <w:rPr>
          <w:rFonts w:ascii="Open Sans" w:eastAsia="Open Sans" w:hAnsi="Open Sans" w:cs="Open Sans"/>
          <w:b/>
          <w:bCs/>
          <w:color w:val="313131"/>
          <w:sz w:val="32"/>
          <w:szCs w:val="32"/>
        </w:rPr>
      </w:pPr>
    </w:p>
    <w:p w:rsidR="00DC788E" w:rsidRPr="00DC788E" w:rsidRDefault="002A2E42" w:rsidP="00DC788E">
      <w:pPr>
        <w:shd w:val="clear" w:color="auto" w:fill="FFFFFF"/>
        <w:spacing w:before="300" w:after="340" w:line="240" w:lineRule="auto"/>
        <w:rPr>
          <w:rFonts w:ascii="Open Sans" w:eastAsia="Open Sans" w:hAnsi="Open Sans" w:cs="Open Sans"/>
          <w:b/>
          <w:bCs/>
          <w:color w:val="313131"/>
          <w:sz w:val="32"/>
          <w:szCs w:val="32"/>
        </w:rPr>
      </w:pPr>
      <w:r>
        <w:rPr>
          <w:rFonts w:ascii="Open Sans" w:eastAsia="Open Sans" w:hAnsi="Open Sans" w:cs="Open Sans"/>
          <w:b/>
          <w:bCs/>
          <w:color w:val="313131"/>
          <w:sz w:val="32"/>
          <w:szCs w:val="32"/>
        </w:rPr>
        <w:t xml:space="preserve"> </w:t>
      </w:r>
      <w:r w:rsidR="00D54480">
        <w:rPr>
          <w:rFonts w:ascii="Open Sans" w:eastAsia="Open Sans" w:hAnsi="Open Sans" w:cs="Open Sans"/>
          <w:b/>
          <w:bCs/>
          <w:color w:val="313131"/>
          <w:sz w:val="32"/>
          <w:szCs w:val="32"/>
        </w:rPr>
        <w:t xml:space="preserve">  </w:t>
      </w:r>
      <w:r w:rsidR="00DC788E" w:rsidRPr="00DC788E">
        <w:rPr>
          <w:rFonts w:ascii="Open Sans" w:eastAsia="Open Sans" w:hAnsi="Open Sans" w:cs="Open Sans"/>
          <w:b/>
          <w:bCs/>
          <w:color w:val="313131"/>
          <w:sz w:val="32"/>
          <w:szCs w:val="32"/>
        </w:rPr>
        <w:t>Bluetooth</w:t>
      </w:r>
    </w:p>
    <w:p w:rsidR="00DC788E" w:rsidRPr="00D32544" w:rsidRDefault="00DC788E" w:rsidP="00D32544">
      <w:pPr>
        <w:pStyle w:val="ListParagraph"/>
        <w:numPr>
          <w:ilvl w:val="0"/>
          <w:numId w:val="11"/>
        </w:numPr>
        <w:shd w:val="clear" w:color="auto" w:fill="FFFFFF"/>
        <w:spacing w:before="300" w:after="340" w:line="240" w:lineRule="auto"/>
        <w:rPr>
          <w:rFonts w:ascii="Open Sans" w:eastAsia="Open Sans" w:hAnsi="Open Sans" w:cs="Open Sans"/>
          <w:color w:val="313131"/>
          <w:sz w:val="32"/>
          <w:szCs w:val="32"/>
        </w:rPr>
      </w:pPr>
      <w:r w:rsidRPr="00D32544">
        <w:rPr>
          <w:rFonts w:ascii="Open Sans" w:eastAsia="Open Sans" w:hAnsi="Open Sans" w:cs="Open Sans"/>
          <w:color w:val="313131"/>
          <w:sz w:val="32"/>
          <w:szCs w:val="32"/>
        </w:rPr>
        <w:t xml:space="preserve">An important short-range </w:t>
      </w:r>
      <w:proofErr w:type="spellStart"/>
      <w:r w:rsidRPr="00D32544">
        <w:rPr>
          <w:rFonts w:ascii="Open Sans" w:eastAsia="Open Sans" w:hAnsi="Open Sans" w:cs="Open Sans"/>
          <w:color w:val="313131"/>
          <w:sz w:val="32"/>
          <w:szCs w:val="32"/>
        </w:rPr>
        <w:t>IoT</w:t>
      </w:r>
      <w:proofErr w:type="spellEnd"/>
      <w:r w:rsidRPr="00D32544">
        <w:rPr>
          <w:rFonts w:ascii="Open Sans" w:eastAsia="Open Sans" w:hAnsi="Open Sans" w:cs="Open Sans"/>
          <w:color w:val="313131"/>
          <w:sz w:val="32"/>
          <w:szCs w:val="32"/>
        </w:rPr>
        <w:t xml:space="preserve"> communications Protocols / Technology. Bluetooth, which has become very important in computing and many consumer product markets.</w:t>
      </w:r>
    </w:p>
    <w:p w:rsidR="00C17F1E" w:rsidRDefault="00167380" w:rsidP="004232BF">
      <w:pPr>
        <w:pStyle w:val="ListParagraph"/>
        <w:numPr>
          <w:ilvl w:val="0"/>
          <w:numId w:val="11"/>
        </w:numPr>
        <w:shd w:val="clear" w:color="auto" w:fill="FFFFFF"/>
        <w:spacing w:before="300" w:after="340" w:line="240" w:lineRule="auto"/>
        <w:rPr>
          <w:rFonts w:ascii="Open Sans" w:eastAsia="Open Sans" w:hAnsi="Open Sans" w:cs="Open Sans"/>
          <w:color w:val="313131"/>
          <w:sz w:val="32"/>
          <w:szCs w:val="32"/>
        </w:rPr>
      </w:pPr>
      <w:r>
        <w:rPr>
          <w:rFonts w:ascii="Open Sans" w:eastAsia="Open Sans" w:hAnsi="Open Sans" w:cs="Open Sans"/>
          <w:noProof/>
          <w:color w:val="313131"/>
          <w:sz w:val="32"/>
          <w:szCs w:val="32"/>
          <w:lang w:val="en-IN" w:eastAsia="en-IN"/>
        </w:rPr>
        <w:lastRenderedPageBreak/>
        <w:drawing>
          <wp:anchor distT="0" distB="0" distL="114300" distR="114300" simplePos="0" relativeHeight="251662336" behindDoc="0" locked="0" layoutInCell="1" allowOverlap="1">
            <wp:simplePos x="0" y="0"/>
            <wp:positionH relativeFrom="column">
              <wp:posOffset>356235</wp:posOffset>
            </wp:positionH>
            <wp:positionV relativeFrom="paragraph">
              <wp:posOffset>1560830</wp:posOffset>
            </wp:positionV>
            <wp:extent cx="5448935" cy="328549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448935" cy="3285490"/>
                    </a:xfrm>
                    <a:prstGeom prst="rect">
                      <a:avLst/>
                    </a:prstGeom>
                  </pic:spPr>
                </pic:pic>
              </a:graphicData>
            </a:graphic>
            <wp14:sizeRelH relativeFrom="margin">
              <wp14:pctWidth>0</wp14:pctWidth>
            </wp14:sizeRelH>
            <wp14:sizeRelV relativeFrom="margin">
              <wp14:pctHeight>0</wp14:pctHeight>
            </wp14:sizeRelV>
          </wp:anchor>
        </w:drawing>
      </w:r>
      <w:r w:rsidR="00DC788E" w:rsidRPr="00D32544">
        <w:rPr>
          <w:rFonts w:ascii="Open Sans" w:eastAsia="Open Sans" w:hAnsi="Open Sans" w:cs="Open Sans"/>
          <w:color w:val="313131"/>
          <w:sz w:val="32"/>
          <w:szCs w:val="32"/>
        </w:rPr>
        <w:t xml:space="preserve">The new Bluetooth Low-Energy (BLE) – or Bluetooth Smart, as it is now branded – is a significant protocol for </w:t>
      </w:r>
      <w:proofErr w:type="spellStart"/>
      <w:r w:rsidR="00DC788E" w:rsidRPr="00D32544">
        <w:rPr>
          <w:rFonts w:ascii="Open Sans" w:eastAsia="Open Sans" w:hAnsi="Open Sans" w:cs="Open Sans"/>
          <w:color w:val="313131"/>
          <w:sz w:val="32"/>
          <w:szCs w:val="32"/>
        </w:rPr>
        <w:t>IoT</w:t>
      </w:r>
      <w:proofErr w:type="spellEnd"/>
      <w:r w:rsidR="00DC788E" w:rsidRPr="00D32544">
        <w:rPr>
          <w:rFonts w:ascii="Open Sans" w:eastAsia="Open Sans" w:hAnsi="Open Sans" w:cs="Open Sans"/>
          <w:color w:val="313131"/>
          <w:sz w:val="32"/>
          <w:szCs w:val="32"/>
        </w:rPr>
        <w:t xml:space="preserve"> applications. Importantly, while it offers a similar range to Bluetooth it has been designed to offer significantly reduced power consumption.</w:t>
      </w:r>
    </w:p>
    <w:p w:rsidR="0057551B" w:rsidRDefault="0057551B" w:rsidP="00167380">
      <w:pPr>
        <w:pStyle w:val="ListParagraph"/>
        <w:shd w:val="clear" w:color="auto" w:fill="FFFFFF"/>
        <w:spacing w:before="300" w:after="340" w:line="240" w:lineRule="auto"/>
        <w:ind w:left="720" w:firstLine="0"/>
        <w:rPr>
          <w:rFonts w:ascii="Open Sans" w:eastAsia="Open Sans" w:hAnsi="Open Sans" w:cs="Open Sans"/>
          <w:b/>
          <w:bCs/>
          <w:color w:val="313131"/>
          <w:sz w:val="32"/>
          <w:szCs w:val="32"/>
        </w:rPr>
      </w:pPr>
    </w:p>
    <w:p w:rsidR="0057551B" w:rsidRPr="0057551B" w:rsidRDefault="0057551B" w:rsidP="00167380">
      <w:pPr>
        <w:pStyle w:val="ListParagraph"/>
        <w:shd w:val="clear" w:color="auto" w:fill="FFFFFF"/>
        <w:spacing w:before="300" w:after="340" w:line="240" w:lineRule="auto"/>
        <w:ind w:left="720" w:firstLine="0"/>
        <w:rPr>
          <w:rFonts w:ascii="Open Sans" w:eastAsia="Open Sans" w:hAnsi="Open Sans" w:cs="Open Sans"/>
          <w:b/>
          <w:bCs/>
          <w:color w:val="313131"/>
          <w:sz w:val="32"/>
          <w:szCs w:val="32"/>
        </w:rPr>
      </w:pPr>
      <w:r w:rsidRPr="0057551B">
        <w:rPr>
          <w:rFonts w:ascii="Open Sans" w:eastAsia="Open Sans" w:hAnsi="Open Sans" w:cs="Open Sans"/>
          <w:b/>
          <w:bCs/>
          <w:color w:val="313131"/>
          <w:sz w:val="32"/>
          <w:szCs w:val="32"/>
        </w:rPr>
        <w:t>NFC</w:t>
      </w:r>
    </w:p>
    <w:p w:rsidR="0057551B" w:rsidRDefault="0057551B" w:rsidP="00CE1642">
      <w:pPr>
        <w:pStyle w:val="ListParagraph"/>
        <w:numPr>
          <w:ilvl w:val="0"/>
          <w:numId w:val="11"/>
        </w:numPr>
        <w:shd w:val="clear" w:color="auto" w:fill="FFFFFF"/>
        <w:spacing w:before="300" w:after="340" w:line="240" w:lineRule="auto"/>
        <w:rPr>
          <w:rFonts w:ascii="Open Sans" w:eastAsia="Open Sans" w:hAnsi="Open Sans" w:cs="Open Sans"/>
          <w:color w:val="313131"/>
          <w:sz w:val="32"/>
          <w:szCs w:val="32"/>
        </w:rPr>
      </w:pPr>
      <w:r>
        <w:rPr>
          <w:rFonts w:ascii="Open Sans" w:eastAsia="Open Sans" w:hAnsi="Open Sans" w:cs="Open Sans"/>
          <w:color w:val="313131"/>
          <w:sz w:val="32"/>
          <w:szCs w:val="32"/>
        </w:rPr>
        <w:t xml:space="preserve">NFC (Near Field Communication) is an </w:t>
      </w:r>
      <w:proofErr w:type="spellStart"/>
      <w:r>
        <w:rPr>
          <w:rFonts w:ascii="Open Sans" w:eastAsia="Open Sans" w:hAnsi="Open Sans" w:cs="Open Sans"/>
          <w:color w:val="313131"/>
          <w:sz w:val="32"/>
          <w:szCs w:val="32"/>
        </w:rPr>
        <w:t>IoT</w:t>
      </w:r>
      <w:proofErr w:type="spellEnd"/>
      <w:r>
        <w:rPr>
          <w:rFonts w:ascii="Open Sans" w:eastAsia="Open Sans" w:hAnsi="Open Sans" w:cs="Open Sans"/>
          <w:color w:val="313131"/>
          <w:sz w:val="32"/>
          <w:szCs w:val="32"/>
        </w:rPr>
        <w:t xml:space="preserve"> technology. It enables simple and safe communications between electronic devices, and specifically for smartphones</w:t>
      </w:r>
      <w:r w:rsidR="008E5288">
        <w:rPr>
          <w:rFonts w:ascii="Open Sans" w:eastAsia="Open Sans" w:hAnsi="Open Sans" w:cs="Open Sans"/>
          <w:color w:val="313131"/>
          <w:sz w:val="32"/>
          <w:szCs w:val="32"/>
        </w:rPr>
        <w:t>.</w:t>
      </w:r>
    </w:p>
    <w:p w:rsidR="0057551B" w:rsidRDefault="0057551B" w:rsidP="008E5288">
      <w:pPr>
        <w:pStyle w:val="ListParagraph"/>
        <w:numPr>
          <w:ilvl w:val="0"/>
          <w:numId w:val="11"/>
        </w:numPr>
        <w:shd w:val="clear" w:color="auto" w:fill="FFFFFF"/>
        <w:spacing w:before="300" w:after="340" w:line="240" w:lineRule="auto"/>
        <w:rPr>
          <w:rFonts w:ascii="Open Sans" w:eastAsia="Open Sans" w:hAnsi="Open Sans" w:cs="Open Sans"/>
          <w:color w:val="313131"/>
          <w:sz w:val="32"/>
          <w:szCs w:val="32"/>
        </w:rPr>
      </w:pPr>
      <w:r w:rsidRPr="008E5288">
        <w:rPr>
          <w:rFonts w:ascii="Open Sans" w:eastAsia="Open Sans" w:hAnsi="Open Sans" w:cs="Open Sans"/>
          <w:color w:val="313131"/>
          <w:sz w:val="32"/>
          <w:szCs w:val="32"/>
        </w:rPr>
        <w:t>It helps the user to access digital content and connect electronic devices. Essentially it extends the capability of contactless card technology and enables devices to share information at a distance that is less than 4cm.</w:t>
      </w:r>
    </w:p>
    <w:p w:rsidR="005B3512" w:rsidRPr="008E5288" w:rsidRDefault="009923CC" w:rsidP="005B3512">
      <w:pPr>
        <w:pStyle w:val="ListParagraph"/>
        <w:shd w:val="clear" w:color="auto" w:fill="FFFFFF"/>
        <w:spacing w:before="300" w:after="340" w:line="240" w:lineRule="auto"/>
        <w:ind w:left="720" w:firstLine="0"/>
        <w:rPr>
          <w:rFonts w:ascii="Open Sans" w:eastAsia="Open Sans" w:hAnsi="Open Sans" w:cs="Open Sans"/>
          <w:color w:val="313131"/>
          <w:sz w:val="32"/>
          <w:szCs w:val="32"/>
        </w:rPr>
      </w:pPr>
      <w:r>
        <w:rPr>
          <w:rFonts w:ascii="Open Sans" w:eastAsia="Open Sans" w:hAnsi="Open Sans" w:cs="Open Sans"/>
          <w:noProof/>
          <w:color w:val="313131"/>
          <w:sz w:val="32"/>
          <w:szCs w:val="32"/>
          <w:lang w:val="en-IN" w:eastAsia="en-IN"/>
        </w:rPr>
        <w:lastRenderedPageBreak/>
        <w:drawing>
          <wp:anchor distT="0" distB="0" distL="114300" distR="114300" simplePos="0" relativeHeight="251663360" behindDoc="0" locked="0" layoutInCell="1" allowOverlap="1">
            <wp:simplePos x="0" y="0"/>
            <wp:positionH relativeFrom="column">
              <wp:posOffset>191770</wp:posOffset>
            </wp:positionH>
            <wp:positionV relativeFrom="paragraph">
              <wp:posOffset>0</wp:posOffset>
            </wp:positionV>
            <wp:extent cx="5943600" cy="604266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943600" cy="6042660"/>
                    </a:xfrm>
                    <a:prstGeom prst="rect">
                      <a:avLst/>
                    </a:prstGeom>
                  </pic:spPr>
                </pic:pic>
              </a:graphicData>
            </a:graphic>
          </wp:anchor>
        </w:drawing>
      </w:r>
    </w:p>
    <w:p w:rsidR="00167380" w:rsidRDefault="00167380" w:rsidP="00167380">
      <w:pPr>
        <w:pStyle w:val="ListParagraph"/>
        <w:shd w:val="clear" w:color="auto" w:fill="FFFFFF"/>
        <w:spacing w:before="300" w:after="340" w:line="240" w:lineRule="auto"/>
        <w:ind w:left="720" w:firstLine="0"/>
        <w:rPr>
          <w:rFonts w:ascii="Open Sans" w:eastAsia="Open Sans" w:hAnsi="Open Sans" w:cs="Open Sans"/>
          <w:color w:val="313131"/>
          <w:sz w:val="32"/>
          <w:szCs w:val="32"/>
        </w:rPr>
      </w:pPr>
    </w:p>
    <w:p w:rsidR="009923CC" w:rsidRDefault="009923CC" w:rsidP="00212DF7">
      <w:pPr>
        <w:shd w:val="clear" w:color="auto" w:fill="FFFFFF"/>
        <w:spacing w:before="300" w:after="340" w:line="240" w:lineRule="auto"/>
        <w:rPr>
          <w:rFonts w:ascii="Open Sans" w:eastAsia="Open Sans" w:hAnsi="Open Sans" w:cs="Open Sans"/>
          <w:color w:val="313131"/>
          <w:sz w:val="32"/>
          <w:szCs w:val="32"/>
        </w:rPr>
      </w:pPr>
    </w:p>
    <w:p w:rsidR="00212DF7" w:rsidRDefault="00212DF7" w:rsidP="00212DF7">
      <w:pPr>
        <w:shd w:val="clear" w:color="auto" w:fill="FFFFFF"/>
        <w:spacing w:before="300" w:after="340" w:line="240" w:lineRule="auto"/>
        <w:rPr>
          <w:rFonts w:ascii="Open Sans" w:eastAsia="Open Sans" w:hAnsi="Open Sans" w:cs="Open Sans"/>
          <w:color w:val="313131"/>
          <w:sz w:val="32"/>
          <w:szCs w:val="32"/>
        </w:rPr>
      </w:pPr>
    </w:p>
    <w:p w:rsidR="00212DF7" w:rsidRPr="00212DF7" w:rsidRDefault="00212DF7" w:rsidP="00212DF7">
      <w:pPr>
        <w:shd w:val="clear" w:color="auto" w:fill="FFFFFF"/>
        <w:spacing w:before="300" w:after="340" w:line="240" w:lineRule="auto"/>
        <w:rPr>
          <w:rFonts w:ascii="Open Sans" w:eastAsia="Open Sans" w:hAnsi="Open Sans" w:cs="Open Sans"/>
          <w:color w:val="313131"/>
          <w:sz w:val="32"/>
          <w:szCs w:val="32"/>
        </w:rPr>
      </w:pPr>
      <w:bookmarkStart w:id="0" w:name="_GoBack"/>
      <w:bookmarkEnd w:id="0"/>
    </w:p>
    <w:p w:rsidR="009923CC" w:rsidRDefault="00A1218E" w:rsidP="00A1218E">
      <w:pPr>
        <w:pStyle w:val="ListParagraph"/>
        <w:shd w:val="clear" w:color="auto" w:fill="FFFFFF"/>
        <w:spacing w:before="300" w:after="340" w:line="240" w:lineRule="auto"/>
        <w:ind w:left="720" w:firstLine="0"/>
        <w:jc w:val="center"/>
        <w:rPr>
          <w:rFonts w:ascii="Open Sans" w:eastAsia="Open Sans" w:hAnsi="Open Sans" w:cs="Open Sans"/>
          <w:color w:val="313131"/>
          <w:sz w:val="40"/>
          <w:szCs w:val="40"/>
        </w:rPr>
      </w:pPr>
      <w:r w:rsidRPr="00DB51AB">
        <w:rPr>
          <w:rFonts w:ascii="Open Sans" w:eastAsia="Open Sans" w:hAnsi="Open Sans" w:cs="Open Sans"/>
          <w:b/>
          <w:bCs/>
          <w:color w:val="313131"/>
          <w:sz w:val="40"/>
          <w:szCs w:val="40"/>
        </w:rPr>
        <w:lastRenderedPageBreak/>
        <w:t xml:space="preserve">Module 5: </w:t>
      </w:r>
      <w:proofErr w:type="spellStart"/>
      <w:r w:rsidRPr="00DB51AB">
        <w:rPr>
          <w:rFonts w:ascii="Open Sans" w:eastAsia="Open Sans" w:hAnsi="Open Sans" w:cs="Open Sans"/>
          <w:color w:val="313131"/>
          <w:sz w:val="40"/>
          <w:szCs w:val="40"/>
        </w:rPr>
        <w:t>IoT</w:t>
      </w:r>
      <w:proofErr w:type="spellEnd"/>
      <w:r w:rsidRPr="00DB51AB">
        <w:rPr>
          <w:rFonts w:ascii="Open Sans" w:eastAsia="Open Sans" w:hAnsi="Open Sans" w:cs="Open Sans"/>
          <w:color w:val="313131"/>
          <w:sz w:val="40"/>
          <w:szCs w:val="40"/>
        </w:rPr>
        <w:t xml:space="preserve"> protocols</w:t>
      </w:r>
    </w:p>
    <w:p w:rsidR="00613570" w:rsidRDefault="00613570" w:rsidP="00DB51AB">
      <w:pPr>
        <w:pStyle w:val="ListParagraph"/>
        <w:shd w:val="clear" w:color="auto" w:fill="FFFFFF"/>
        <w:spacing w:before="300" w:after="340" w:line="240" w:lineRule="auto"/>
        <w:ind w:left="720" w:firstLine="0"/>
        <w:rPr>
          <w:rFonts w:ascii="Open Sans" w:eastAsia="Open Sans" w:hAnsi="Open Sans" w:cs="Open Sans"/>
          <w:b/>
          <w:bCs/>
          <w:color w:val="313131"/>
          <w:sz w:val="40"/>
          <w:szCs w:val="40"/>
        </w:rPr>
      </w:pPr>
    </w:p>
    <w:p w:rsidR="00613570" w:rsidRDefault="00613570" w:rsidP="00DB51AB">
      <w:pPr>
        <w:pStyle w:val="ListParagraph"/>
        <w:shd w:val="clear" w:color="auto" w:fill="FFFFFF"/>
        <w:spacing w:before="300" w:after="340" w:line="240" w:lineRule="auto"/>
        <w:ind w:left="720" w:firstLine="0"/>
        <w:rPr>
          <w:rFonts w:ascii="Open Sans" w:eastAsia="Open Sans" w:hAnsi="Open Sans" w:cs="Open Sans"/>
          <w:b/>
          <w:bCs/>
          <w:color w:val="313131"/>
          <w:sz w:val="40"/>
          <w:szCs w:val="40"/>
        </w:rPr>
      </w:pPr>
      <w:r>
        <w:rPr>
          <w:rFonts w:ascii="Open Sans" w:eastAsia="Open Sans" w:hAnsi="Open Sans" w:cs="Open Sans"/>
          <w:b/>
          <w:bCs/>
          <w:color w:val="313131"/>
          <w:sz w:val="40"/>
          <w:szCs w:val="40"/>
        </w:rPr>
        <w:t xml:space="preserve">Top 12 most commonly used </w:t>
      </w:r>
      <w:proofErr w:type="spellStart"/>
      <w:r>
        <w:rPr>
          <w:rFonts w:ascii="Open Sans" w:eastAsia="Open Sans" w:hAnsi="Open Sans" w:cs="Open Sans"/>
          <w:b/>
          <w:bCs/>
          <w:color w:val="313131"/>
          <w:sz w:val="40"/>
          <w:szCs w:val="40"/>
        </w:rPr>
        <w:t>IoT</w:t>
      </w:r>
      <w:proofErr w:type="spellEnd"/>
      <w:r>
        <w:rPr>
          <w:rFonts w:ascii="Open Sans" w:eastAsia="Open Sans" w:hAnsi="Open Sans" w:cs="Open Sans"/>
          <w:b/>
          <w:bCs/>
          <w:color w:val="313131"/>
          <w:sz w:val="40"/>
          <w:szCs w:val="40"/>
        </w:rPr>
        <w:t xml:space="preserve"> protocols and standards</w:t>
      </w:r>
    </w:p>
    <w:p w:rsidR="00613570" w:rsidRPr="00F47AF2" w:rsidRDefault="006B674D" w:rsidP="00DB51AB">
      <w:pPr>
        <w:pStyle w:val="ListParagraph"/>
        <w:shd w:val="clear" w:color="auto" w:fill="FFFFFF"/>
        <w:spacing w:before="300" w:after="340" w:line="240" w:lineRule="auto"/>
        <w:ind w:left="720" w:firstLine="0"/>
        <w:rPr>
          <w:rFonts w:ascii="Open Sans" w:eastAsia="Open Sans" w:hAnsi="Open Sans" w:cs="Open Sans"/>
          <w:color w:val="313131"/>
          <w:sz w:val="32"/>
          <w:szCs w:val="32"/>
        </w:rPr>
      </w:pPr>
      <w:r>
        <w:rPr>
          <w:rFonts w:ascii="Open Sans" w:eastAsia="Open Sans" w:hAnsi="Open Sans" w:cs="Open Sans"/>
          <w:b/>
          <w:bCs/>
          <w:noProof/>
          <w:color w:val="313131"/>
          <w:sz w:val="40"/>
          <w:szCs w:val="40"/>
          <w:lang w:val="en-IN" w:eastAsia="en-IN"/>
        </w:rPr>
        <w:drawing>
          <wp:anchor distT="0" distB="0" distL="114300" distR="114300" simplePos="0" relativeHeight="251664384" behindDoc="0" locked="0" layoutInCell="1" allowOverlap="1">
            <wp:simplePos x="0" y="0"/>
            <wp:positionH relativeFrom="column">
              <wp:posOffset>541655</wp:posOffset>
            </wp:positionH>
            <wp:positionV relativeFrom="paragraph">
              <wp:posOffset>971550</wp:posOffset>
            </wp:positionV>
            <wp:extent cx="5334000" cy="249555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5334000" cy="2495550"/>
                    </a:xfrm>
                    <a:prstGeom prst="rect">
                      <a:avLst/>
                    </a:prstGeom>
                  </pic:spPr>
                </pic:pic>
              </a:graphicData>
            </a:graphic>
          </wp:anchor>
        </w:drawing>
      </w:r>
      <w:r w:rsidR="00613570" w:rsidRPr="00F47AF2">
        <w:rPr>
          <w:rFonts w:ascii="Open Sans" w:eastAsia="Open Sans" w:hAnsi="Open Sans" w:cs="Open Sans"/>
          <w:color w:val="313131"/>
          <w:sz w:val="32"/>
          <w:szCs w:val="32"/>
        </w:rPr>
        <w:t xml:space="preserve">Not every </w:t>
      </w:r>
      <w:proofErr w:type="spellStart"/>
      <w:r w:rsidR="00613570" w:rsidRPr="00F47AF2">
        <w:rPr>
          <w:rFonts w:ascii="Open Sans" w:eastAsia="Open Sans" w:hAnsi="Open Sans" w:cs="Open Sans"/>
          <w:color w:val="313131"/>
          <w:sz w:val="32"/>
          <w:szCs w:val="32"/>
        </w:rPr>
        <w:t>IoT</w:t>
      </w:r>
      <w:proofErr w:type="spellEnd"/>
      <w:r w:rsidR="00613570" w:rsidRPr="00F47AF2">
        <w:rPr>
          <w:rFonts w:ascii="Open Sans" w:eastAsia="Open Sans" w:hAnsi="Open Sans" w:cs="Open Sans"/>
          <w:color w:val="313131"/>
          <w:sz w:val="32"/>
          <w:szCs w:val="32"/>
        </w:rPr>
        <w:t xml:space="preserve"> communication protocol is right for every deployment or device. Consider the power and security requirements before choosing one protocol over another.</w:t>
      </w:r>
    </w:p>
    <w:p w:rsidR="00240DE7" w:rsidRDefault="00240DE7" w:rsidP="00DB51AB">
      <w:pPr>
        <w:pStyle w:val="ListParagraph"/>
        <w:shd w:val="clear" w:color="auto" w:fill="FFFFFF"/>
        <w:spacing w:before="300" w:after="340" w:line="240" w:lineRule="auto"/>
        <w:ind w:left="720" w:firstLine="0"/>
        <w:rPr>
          <w:rFonts w:ascii="Open Sans" w:eastAsia="Open Sans" w:hAnsi="Open Sans" w:cs="Open Sans"/>
          <w:b/>
          <w:bCs/>
          <w:color w:val="313131"/>
          <w:sz w:val="40"/>
          <w:szCs w:val="40"/>
        </w:rPr>
      </w:pPr>
    </w:p>
    <w:p w:rsidR="00240DE7" w:rsidRPr="00240DE7" w:rsidRDefault="00240DE7" w:rsidP="00240DE7">
      <w:pPr>
        <w:pStyle w:val="ListParagraph"/>
        <w:shd w:val="clear" w:color="auto" w:fill="FFFFFF"/>
        <w:spacing w:before="300" w:after="340" w:line="240" w:lineRule="auto"/>
        <w:ind w:left="720" w:firstLine="0"/>
        <w:rPr>
          <w:rFonts w:ascii="Open Sans" w:eastAsia="Open Sans" w:hAnsi="Open Sans" w:cs="Open Sans"/>
          <w:b/>
          <w:bCs/>
          <w:color w:val="313131"/>
          <w:sz w:val="40"/>
          <w:szCs w:val="40"/>
        </w:rPr>
      </w:pPr>
      <w:r w:rsidRPr="00240DE7">
        <w:rPr>
          <w:rFonts w:ascii="Open Sans" w:eastAsia="Open Sans" w:hAnsi="Open Sans" w:cs="Open Sans"/>
          <w:b/>
          <w:bCs/>
          <w:color w:val="313131"/>
          <w:sz w:val="40"/>
          <w:szCs w:val="40"/>
        </w:rPr>
        <w:t>The layers are the following:</w:t>
      </w:r>
    </w:p>
    <w:p w:rsidR="00E255B7" w:rsidRDefault="00240DE7" w:rsidP="00E255B7">
      <w:pPr>
        <w:pStyle w:val="ListParagraph"/>
        <w:numPr>
          <w:ilvl w:val="0"/>
          <w:numId w:val="12"/>
        </w:numPr>
        <w:shd w:val="clear" w:color="auto" w:fill="FFFFFF"/>
        <w:spacing w:before="300" w:after="340" w:line="240" w:lineRule="auto"/>
        <w:rPr>
          <w:rFonts w:ascii="Open Sans" w:eastAsia="Open Sans" w:hAnsi="Open Sans" w:cs="Open Sans"/>
          <w:color w:val="313131"/>
          <w:sz w:val="32"/>
          <w:szCs w:val="32"/>
        </w:rPr>
      </w:pPr>
      <w:r w:rsidRPr="004F0E31">
        <w:rPr>
          <w:rFonts w:ascii="Open Sans" w:eastAsia="Open Sans" w:hAnsi="Open Sans" w:cs="Open Sans"/>
          <w:color w:val="313131"/>
          <w:sz w:val="32"/>
          <w:szCs w:val="32"/>
        </w:rPr>
        <w:t>Physical</w:t>
      </w:r>
    </w:p>
    <w:p w:rsidR="00240DE7" w:rsidRDefault="00240DE7" w:rsidP="00E255B7">
      <w:pPr>
        <w:pStyle w:val="ListParagraph"/>
        <w:numPr>
          <w:ilvl w:val="0"/>
          <w:numId w:val="12"/>
        </w:numPr>
        <w:shd w:val="clear" w:color="auto" w:fill="FFFFFF"/>
        <w:spacing w:before="300" w:after="340" w:line="240" w:lineRule="auto"/>
        <w:rPr>
          <w:rFonts w:ascii="Open Sans" w:eastAsia="Open Sans" w:hAnsi="Open Sans" w:cs="Open Sans"/>
          <w:color w:val="313131"/>
          <w:sz w:val="32"/>
          <w:szCs w:val="32"/>
        </w:rPr>
      </w:pPr>
      <w:r w:rsidRPr="00E255B7">
        <w:rPr>
          <w:rFonts w:ascii="Open Sans" w:eastAsia="Open Sans" w:hAnsi="Open Sans" w:cs="Open Sans"/>
          <w:color w:val="313131"/>
          <w:sz w:val="32"/>
          <w:szCs w:val="32"/>
        </w:rPr>
        <w:t>Data link</w:t>
      </w:r>
    </w:p>
    <w:p w:rsidR="00240DE7" w:rsidRDefault="00240DE7" w:rsidP="00E255B7">
      <w:pPr>
        <w:pStyle w:val="ListParagraph"/>
        <w:numPr>
          <w:ilvl w:val="0"/>
          <w:numId w:val="12"/>
        </w:numPr>
        <w:shd w:val="clear" w:color="auto" w:fill="FFFFFF"/>
        <w:spacing w:before="300" w:after="340" w:line="240" w:lineRule="auto"/>
        <w:rPr>
          <w:rFonts w:ascii="Open Sans" w:eastAsia="Open Sans" w:hAnsi="Open Sans" w:cs="Open Sans"/>
          <w:color w:val="313131"/>
          <w:sz w:val="32"/>
          <w:szCs w:val="32"/>
        </w:rPr>
      </w:pPr>
      <w:r w:rsidRPr="00E255B7">
        <w:rPr>
          <w:rFonts w:ascii="Open Sans" w:eastAsia="Open Sans" w:hAnsi="Open Sans" w:cs="Open Sans"/>
          <w:color w:val="313131"/>
          <w:sz w:val="32"/>
          <w:szCs w:val="32"/>
        </w:rPr>
        <w:t>Network</w:t>
      </w:r>
    </w:p>
    <w:p w:rsidR="00240DE7" w:rsidRDefault="00240DE7" w:rsidP="00E255B7">
      <w:pPr>
        <w:pStyle w:val="ListParagraph"/>
        <w:numPr>
          <w:ilvl w:val="0"/>
          <w:numId w:val="12"/>
        </w:numPr>
        <w:shd w:val="clear" w:color="auto" w:fill="FFFFFF"/>
        <w:spacing w:before="300" w:after="340" w:line="240" w:lineRule="auto"/>
        <w:rPr>
          <w:rFonts w:ascii="Open Sans" w:eastAsia="Open Sans" w:hAnsi="Open Sans" w:cs="Open Sans"/>
          <w:color w:val="313131"/>
          <w:sz w:val="32"/>
          <w:szCs w:val="32"/>
        </w:rPr>
      </w:pPr>
      <w:r w:rsidRPr="00E255B7">
        <w:rPr>
          <w:rFonts w:ascii="Open Sans" w:eastAsia="Open Sans" w:hAnsi="Open Sans" w:cs="Open Sans"/>
          <w:color w:val="313131"/>
          <w:sz w:val="32"/>
          <w:szCs w:val="32"/>
        </w:rPr>
        <w:t>Transport</w:t>
      </w:r>
    </w:p>
    <w:p w:rsidR="00240DE7" w:rsidRDefault="00240DE7" w:rsidP="00E255B7">
      <w:pPr>
        <w:pStyle w:val="ListParagraph"/>
        <w:numPr>
          <w:ilvl w:val="0"/>
          <w:numId w:val="12"/>
        </w:numPr>
        <w:shd w:val="clear" w:color="auto" w:fill="FFFFFF"/>
        <w:spacing w:before="300" w:after="340" w:line="240" w:lineRule="auto"/>
        <w:rPr>
          <w:rFonts w:ascii="Open Sans" w:eastAsia="Open Sans" w:hAnsi="Open Sans" w:cs="Open Sans"/>
          <w:color w:val="313131"/>
          <w:sz w:val="32"/>
          <w:szCs w:val="32"/>
        </w:rPr>
      </w:pPr>
      <w:r w:rsidRPr="00E255B7">
        <w:rPr>
          <w:rFonts w:ascii="Open Sans" w:eastAsia="Open Sans" w:hAnsi="Open Sans" w:cs="Open Sans"/>
          <w:color w:val="313131"/>
          <w:sz w:val="32"/>
          <w:szCs w:val="32"/>
        </w:rPr>
        <w:lastRenderedPageBreak/>
        <w:t>Session</w:t>
      </w:r>
    </w:p>
    <w:p w:rsidR="00240DE7" w:rsidRDefault="00240DE7" w:rsidP="00820486">
      <w:pPr>
        <w:pStyle w:val="ListParagraph"/>
        <w:numPr>
          <w:ilvl w:val="0"/>
          <w:numId w:val="12"/>
        </w:numPr>
        <w:shd w:val="clear" w:color="auto" w:fill="FFFFFF"/>
        <w:spacing w:before="300" w:after="340" w:line="240" w:lineRule="auto"/>
        <w:rPr>
          <w:rFonts w:ascii="Open Sans" w:eastAsia="Open Sans" w:hAnsi="Open Sans" w:cs="Open Sans"/>
          <w:color w:val="313131"/>
          <w:sz w:val="32"/>
          <w:szCs w:val="32"/>
        </w:rPr>
      </w:pPr>
      <w:r w:rsidRPr="00820486">
        <w:rPr>
          <w:rFonts w:ascii="Open Sans" w:eastAsia="Open Sans" w:hAnsi="Open Sans" w:cs="Open Sans"/>
          <w:color w:val="313131"/>
          <w:sz w:val="32"/>
          <w:szCs w:val="32"/>
        </w:rPr>
        <w:t>Presentation</w:t>
      </w:r>
    </w:p>
    <w:p w:rsidR="00240DE7" w:rsidRPr="00820486" w:rsidRDefault="00240DE7" w:rsidP="00820486">
      <w:pPr>
        <w:pStyle w:val="ListParagraph"/>
        <w:numPr>
          <w:ilvl w:val="0"/>
          <w:numId w:val="12"/>
        </w:numPr>
        <w:shd w:val="clear" w:color="auto" w:fill="FFFFFF"/>
        <w:spacing w:before="300" w:after="340" w:line="240" w:lineRule="auto"/>
        <w:rPr>
          <w:rFonts w:ascii="Open Sans" w:eastAsia="Open Sans" w:hAnsi="Open Sans" w:cs="Open Sans"/>
          <w:color w:val="313131"/>
          <w:sz w:val="32"/>
          <w:szCs w:val="32"/>
        </w:rPr>
      </w:pPr>
      <w:r w:rsidRPr="00820486">
        <w:rPr>
          <w:rFonts w:ascii="Open Sans" w:eastAsia="Open Sans" w:hAnsi="Open Sans" w:cs="Open Sans"/>
          <w:color w:val="313131"/>
          <w:sz w:val="32"/>
          <w:szCs w:val="32"/>
        </w:rPr>
        <w:t>Application</w:t>
      </w:r>
    </w:p>
    <w:p w:rsidR="00DB51AB" w:rsidRDefault="00F60216" w:rsidP="00DB51AB">
      <w:pPr>
        <w:pStyle w:val="ListParagraph"/>
        <w:shd w:val="clear" w:color="auto" w:fill="FFFFFF"/>
        <w:spacing w:before="300" w:after="340" w:line="240" w:lineRule="auto"/>
        <w:ind w:left="720" w:firstLine="0"/>
        <w:rPr>
          <w:rFonts w:ascii="Open Sans" w:eastAsia="Open Sans" w:hAnsi="Open Sans" w:cs="Open Sans"/>
          <w:color w:val="313131"/>
          <w:sz w:val="40"/>
          <w:szCs w:val="40"/>
        </w:rPr>
      </w:pPr>
      <w:r>
        <w:rPr>
          <w:rFonts w:ascii="Open Sans" w:eastAsia="Open Sans" w:hAnsi="Open Sans" w:cs="Open Sans"/>
          <w:noProof/>
          <w:color w:val="313131"/>
          <w:sz w:val="40"/>
          <w:szCs w:val="40"/>
          <w:lang w:val="en-IN" w:eastAsia="en-IN"/>
        </w:rPr>
        <w:drawing>
          <wp:anchor distT="0" distB="0" distL="114300" distR="114300" simplePos="0" relativeHeight="251665408" behindDoc="0" locked="0" layoutInCell="1" allowOverlap="1">
            <wp:simplePos x="0" y="0"/>
            <wp:positionH relativeFrom="column">
              <wp:posOffset>274320</wp:posOffset>
            </wp:positionH>
            <wp:positionV relativeFrom="paragraph">
              <wp:posOffset>838835</wp:posOffset>
            </wp:positionV>
            <wp:extent cx="5857875" cy="4743450"/>
            <wp:effectExtent l="0" t="0" r="952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5857875" cy="4743450"/>
                    </a:xfrm>
                    <a:prstGeom prst="rect">
                      <a:avLst/>
                    </a:prstGeom>
                  </pic:spPr>
                </pic:pic>
              </a:graphicData>
            </a:graphic>
          </wp:anchor>
        </w:drawing>
      </w:r>
    </w:p>
    <w:p w:rsidR="00F60216" w:rsidRDefault="00F60216" w:rsidP="00DB51AB">
      <w:pPr>
        <w:pStyle w:val="ListParagraph"/>
        <w:shd w:val="clear" w:color="auto" w:fill="FFFFFF"/>
        <w:spacing w:before="300" w:after="340" w:line="240" w:lineRule="auto"/>
        <w:ind w:left="720" w:firstLine="0"/>
        <w:rPr>
          <w:rFonts w:ascii="Open Sans" w:eastAsia="Open Sans" w:hAnsi="Open Sans" w:cs="Open Sans"/>
          <w:color w:val="313131"/>
          <w:sz w:val="40"/>
          <w:szCs w:val="40"/>
        </w:rPr>
      </w:pPr>
    </w:p>
    <w:p w:rsidR="00117DB2" w:rsidRPr="00A74553" w:rsidRDefault="00117DB2" w:rsidP="00DB51AB">
      <w:pPr>
        <w:pStyle w:val="ListParagraph"/>
        <w:shd w:val="clear" w:color="auto" w:fill="FFFFFF"/>
        <w:spacing w:before="300" w:after="340" w:line="240" w:lineRule="auto"/>
        <w:ind w:left="720" w:firstLine="0"/>
        <w:rPr>
          <w:rFonts w:ascii="Open Sans" w:eastAsia="Open Sans" w:hAnsi="Open Sans" w:cs="Open Sans"/>
          <w:b/>
          <w:bCs/>
          <w:color w:val="313131"/>
          <w:sz w:val="40"/>
          <w:szCs w:val="40"/>
        </w:rPr>
      </w:pPr>
      <w:proofErr w:type="spellStart"/>
      <w:r w:rsidRPr="00A74553">
        <w:rPr>
          <w:rFonts w:ascii="Open Sans" w:eastAsia="Open Sans" w:hAnsi="Open Sans" w:cs="Open Sans"/>
          <w:b/>
          <w:bCs/>
          <w:color w:val="313131"/>
          <w:sz w:val="40"/>
          <w:szCs w:val="40"/>
        </w:rPr>
        <w:t>IoT</w:t>
      </w:r>
      <w:proofErr w:type="spellEnd"/>
      <w:r w:rsidRPr="00A74553">
        <w:rPr>
          <w:rFonts w:ascii="Open Sans" w:eastAsia="Open Sans" w:hAnsi="Open Sans" w:cs="Open Sans"/>
          <w:b/>
          <w:bCs/>
          <w:color w:val="313131"/>
          <w:sz w:val="40"/>
          <w:szCs w:val="40"/>
        </w:rPr>
        <w:t xml:space="preserve"> applications of current technologies</w:t>
      </w:r>
    </w:p>
    <w:p w:rsidR="00117DB2" w:rsidRPr="00A74553" w:rsidRDefault="00117DB2" w:rsidP="00DB51AB">
      <w:pPr>
        <w:pStyle w:val="ListParagraph"/>
        <w:shd w:val="clear" w:color="auto" w:fill="FFFFFF"/>
        <w:spacing w:before="300" w:after="340" w:line="240" w:lineRule="auto"/>
        <w:ind w:left="720" w:firstLine="0"/>
        <w:rPr>
          <w:rFonts w:ascii="Open Sans" w:eastAsia="Open Sans" w:hAnsi="Open Sans" w:cs="Open Sans"/>
          <w:b/>
          <w:bCs/>
          <w:color w:val="313131"/>
          <w:sz w:val="40"/>
          <w:szCs w:val="40"/>
        </w:rPr>
      </w:pPr>
      <w:r w:rsidRPr="00A74553">
        <w:rPr>
          <w:rFonts w:ascii="Open Sans" w:eastAsia="Open Sans" w:hAnsi="Open Sans" w:cs="Open Sans"/>
          <w:b/>
          <w:bCs/>
          <w:color w:val="313131"/>
          <w:sz w:val="40"/>
          <w:szCs w:val="40"/>
        </w:rPr>
        <w:lastRenderedPageBreak/>
        <w:t xml:space="preserve">AI and </w:t>
      </w:r>
      <w:proofErr w:type="spellStart"/>
      <w:r w:rsidRPr="00A74553">
        <w:rPr>
          <w:rFonts w:ascii="Open Sans" w:eastAsia="Open Sans" w:hAnsi="Open Sans" w:cs="Open Sans"/>
          <w:b/>
          <w:bCs/>
          <w:color w:val="313131"/>
          <w:sz w:val="40"/>
          <w:szCs w:val="40"/>
        </w:rPr>
        <w:t>IoT</w:t>
      </w:r>
      <w:proofErr w:type="spellEnd"/>
    </w:p>
    <w:p w:rsidR="00117DB2" w:rsidRPr="00A74553" w:rsidRDefault="00117DB2" w:rsidP="00DB51AB">
      <w:pPr>
        <w:pStyle w:val="ListParagraph"/>
        <w:shd w:val="clear" w:color="auto" w:fill="FFFFFF"/>
        <w:spacing w:before="300" w:after="340" w:line="240" w:lineRule="auto"/>
        <w:ind w:left="720" w:firstLine="0"/>
        <w:rPr>
          <w:rFonts w:ascii="Open Sans" w:eastAsia="Open Sans" w:hAnsi="Open Sans" w:cs="Open Sans"/>
          <w:color w:val="313131"/>
          <w:sz w:val="32"/>
          <w:szCs w:val="32"/>
        </w:rPr>
      </w:pPr>
      <w:proofErr w:type="spellStart"/>
      <w:r w:rsidRPr="00A74553">
        <w:rPr>
          <w:rFonts w:ascii="Open Sans" w:eastAsia="Open Sans" w:hAnsi="Open Sans" w:cs="Open Sans"/>
          <w:color w:val="313131"/>
          <w:sz w:val="32"/>
          <w:szCs w:val="32"/>
        </w:rPr>
        <w:t>IoT</w:t>
      </w:r>
      <w:proofErr w:type="spellEnd"/>
      <w:r w:rsidRPr="00A74553">
        <w:rPr>
          <w:rFonts w:ascii="Open Sans" w:eastAsia="Open Sans" w:hAnsi="Open Sans" w:cs="Open Sans"/>
          <w:color w:val="313131"/>
          <w:sz w:val="32"/>
          <w:szCs w:val="32"/>
        </w:rPr>
        <w:t xml:space="preserve"> systems gather such massive amounts of data that it’s often necessary to use AI and machine learning to sort and analyze that data so that you can detect patterns and take action on insights. For example, AI can analyze data gathered from manufacturing equipment and predict the need for maintenance, reducing costs and downtime from unexpected breakdowns.</w:t>
      </w:r>
    </w:p>
    <w:p w:rsidR="00117DB2" w:rsidRDefault="00117DB2" w:rsidP="00DB51AB">
      <w:pPr>
        <w:pStyle w:val="ListParagraph"/>
        <w:shd w:val="clear" w:color="auto" w:fill="FFFFFF"/>
        <w:spacing w:before="300" w:after="340" w:line="240" w:lineRule="auto"/>
        <w:ind w:left="720" w:firstLine="0"/>
        <w:rPr>
          <w:rFonts w:ascii="Open Sans" w:eastAsia="Open Sans" w:hAnsi="Open Sans" w:cs="Open Sans"/>
          <w:color w:val="313131"/>
          <w:sz w:val="40"/>
          <w:szCs w:val="40"/>
        </w:rPr>
      </w:pPr>
    </w:p>
    <w:p w:rsidR="00117DB2" w:rsidRPr="00A74553" w:rsidRDefault="00117DB2" w:rsidP="00DB51AB">
      <w:pPr>
        <w:pStyle w:val="ListParagraph"/>
        <w:shd w:val="clear" w:color="auto" w:fill="FFFFFF"/>
        <w:spacing w:before="300" w:after="340" w:line="240" w:lineRule="auto"/>
        <w:ind w:left="720" w:firstLine="0"/>
        <w:rPr>
          <w:rFonts w:ascii="Open Sans" w:eastAsia="Open Sans" w:hAnsi="Open Sans" w:cs="Open Sans"/>
          <w:b/>
          <w:bCs/>
          <w:color w:val="313131"/>
          <w:sz w:val="40"/>
          <w:szCs w:val="40"/>
        </w:rPr>
      </w:pPr>
      <w:proofErr w:type="spellStart"/>
      <w:r w:rsidRPr="00A74553">
        <w:rPr>
          <w:rFonts w:ascii="Open Sans" w:eastAsia="Open Sans" w:hAnsi="Open Sans" w:cs="Open Sans"/>
          <w:b/>
          <w:bCs/>
          <w:color w:val="313131"/>
          <w:sz w:val="40"/>
          <w:szCs w:val="40"/>
        </w:rPr>
        <w:t>Blockchain</w:t>
      </w:r>
      <w:proofErr w:type="spellEnd"/>
      <w:r w:rsidRPr="00A74553">
        <w:rPr>
          <w:rFonts w:ascii="Open Sans" w:eastAsia="Open Sans" w:hAnsi="Open Sans" w:cs="Open Sans"/>
          <w:b/>
          <w:bCs/>
          <w:color w:val="313131"/>
          <w:sz w:val="40"/>
          <w:szCs w:val="40"/>
        </w:rPr>
        <w:t xml:space="preserve"> and </w:t>
      </w:r>
      <w:proofErr w:type="spellStart"/>
      <w:r w:rsidRPr="00A74553">
        <w:rPr>
          <w:rFonts w:ascii="Open Sans" w:eastAsia="Open Sans" w:hAnsi="Open Sans" w:cs="Open Sans"/>
          <w:b/>
          <w:bCs/>
          <w:color w:val="313131"/>
          <w:sz w:val="40"/>
          <w:szCs w:val="40"/>
        </w:rPr>
        <w:t>IoT</w:t>
      </w:r>
      <w:proofErr w:type="spellEnd"/>
    </w:p>
    <w:p w:rsidR="00117DB2" w:rsidRPr="00A74553" w:rsidRDefault="00117DB2" w:rsidP="00DB51AB">
      <w:pPr>
        <w:pStyle w:val="ListParagraph"/>
        <w:shd w:val="clear" w:color="auto" w:fill="FFFFFF"/>
        <w:spacing w:before="300" w:after="340" w:line="240" w:lineRule="auto"/>
        <w:ind w:left="720" w:firstLine="0"/>
        <w:rPr>
          <w:rFonts w:ascii="Open Sans" w:eastAsia="Open Sans" w:hAnsi="Open Sans" w:cs="Open Sans"/>
          <w:color w:val="313131"/>
          <w:sz w:val="32"/>
          <w:szCs w:val="32"/>
        </w:rPr>
      </w:pPr>
      <w:r w:rsidRPr="00A74553">
        <w:rPr>
          <w:rFonts w:ascii="Open Sans" w:eastAsia="Open Sans" w:hAnsi="Open Sans" w:cs="Open Sans"/>
          <w:color w:val="313131"/>
          <w:sz w:val="32"/>
          <w:szCs w:val="32"/>
        </w:rPr>
        <w:t xml:space="preserve">Currently, there is no way to confirm that data from </w:t>
      </w:r>
      <w:proofErr w:type="spellStart"/>
      <w:r w:rsidRPr="00A74553">
        <w:rPr>
          <w:rFonts w:ascii="Open Sans" w:eastAsia="Open Sans" w:hAnsi="Open Sans" w:cs="Open Sans"/>
          <w:color w:val="313131"/>
          <w:sz w:val="32"/>
          <w:szCs w:val="32"/>
        </w:rPr>
        <w:t>IoT</w:t>
      </w:r>
      <w:proofErr w:type="spellEnd"/>
      <w:r w:rsidRPr="00A74553">
        <w:rPr>
          <w:rFonts w:ascii="Open Sans" w:eastAsia="Open Sans" w:hAnsi="Open Sans" w:cs="Open Sans"/>
          <w:color w:val="313131"/>
          <w:sz w:val="32"/>
          <w:szCs w:val="32"/>
        </w:rPr>
        <w:t xml:space="preserve"> has not been manipulated before it gets sold or shared. </w:t>
      </w:r>
    </w:p>
    <w:p w:rsidR="00117DB2" w:rsidRDefault="00117DB2" w:rsidP="00DB51AB">
      <w:pPr>
        <w:pStyle w:val="ListParagraph"/>
        <w:shd w:val="clear" w:color="auto" w:fill="FFFFFF"/>
        <w:spacing w:before="300" w:after="340" w:line="240" w:lineRule="auto"/>
        <w:ind w:left="720" w:firstLine="0"/>
        <w:rPr>
          <w:rFonts w:ascii="Open Sans" w:eastAsia="Open Sans" w:hAnsi="Open Sans" w:cs="Open Sans"/>
          <w:color w:val="313131"/>
          <w:sz w:val="40"/>
          <w:szCs w:val="40"/>
        </w:rPr>
      </w:pPr>
    </w:p>
    <w:p w:rsidR="00117DB2" w:rsidRPr="00A74553" w:rsidRDefault="00117DB2" w:rsidP="00DB51AB">
      <w:pPr>
        <w:pStyle w:val="ListParagraph"/>
        <w:shd w:val="clear" w:color="auto" w:fill="FFFFFF"/>
        <w:spacing w:before="300" w:after="340" w:line="240" w:lineRule="auto"/>
        <w:ind w:left="720" w:firstLine="0"/>
        <w:rPr>
          <w:rFonts w:ascii="Open Sans" w:eastAsia="Open Sans" w:hAnsi="Open Sans" w:cs="Open Sans"/>
          <w:b/>
          <w:bCs/>
          <w:color w:val="313131"/>
          <w:sz w:val="40"/>
          <w:szCs w:val="40"/>
        </w:rPr>
      </w:pPr>
      <w:proofErr w:type="spellStart"/>
      <w:r w:rsidRPr="00A74553">
        <w:rPr>
          <w:rFonts w:ascii="Open Sans" w:eastAsia="Open Sans" w:hAnsi="Open Sans" w:cs="Open Sans"/>
          <w:b/>
          <w:bCs/>
          <w:color w:val="313131"/>
          <w:sz w:val="40"/>
          <w:szCs w:val="40"/>
        </w:rPr>
        <w:t>Kubernetes</w:t>
      </w:r>
      <w:proofErr w:type="spellEnd"/>
      <w:r w:rsidRPr="00A74553">
        <w:rPr>
          <w:rFonts w:ascii="Open Sans" w:eastAsia="Open Sans" w:hAnsi="Open Sans" w:cs="Open Sans"/>
          <w:b/>
          <w:bCs/>
          <w:color w:val="313131"/>
          <w:sz w:val="40"/>
          <w:szCs w:val="40"/>
        </w:rPr>
        <w:t xml:space="preserve"> and </w:t>
      </w:r>
      <w:proofErr w:type="spellStart"/>
      <w:r w:rsidRPr="00A74553">
        <w:rPr>
          <w:rFonts w:ascii="Open Sans" w:eastAsia="Open Sans" w:hAnsi="Open Sans" w:cs="Open Sans"/>
          <w:b/>
          <w:bCs/>
          <w:color w:val="313131"/>
          <w:sz w:val="40"/>
          <w:szCs w:val="40"/>
        </w:rPr>
        <w:t>IoT</w:t>
      </w:r>
      <w:proofErr w:type="spellEnd"/>
    </w:p>
    <w:p w:rsidR="00117DB2" w:rsidRPr="00F61233" w:rsidRDefault="00117DB2" w:rsidP="00DB51AB">
      <w:pPr>
        <w:pStyle w:val="ListParagraph"/>
        <w:shd w:val="clear" w:color="auto" w:fill="FFFFFF"/>
        <w:spacing w:before="300" w:after="340" w:line="240" w:lineRule="auto"/>
        <w:ind w:left="720" w:firstLine="0"/>
        <w:rPr>
          <w:rFonts w:ascii="Open Sans" w:eastAsia="Open Sans" w:hAnsi="Open Sans" w:cs="Open Sans"/>
          <w:color w:val="313131"/>
          <w:sz w:val="32"/>
          <w:szCs w:val="32"/>
        </w:rPr>
      </w:pPr>
      <w:r w:rsidRPr="00F61233">
        <w:rPr>
          <w:rFonts w:ascii="Open Sans" w:eastAsia="Open Sans" w:hAnsi="Open Sans" w:cs="Open Sans"/>
          <w:color w:val="313131"/>
          <w:sz w:val="32"/>
          <w:szCs w:val="32"/>
        </w:rPr>
        <w:t xml:space="preserve">With a zero-downtime deployment model, </w:t>
      </w:r>
      <w:proofErr w:type="spellStart"/>
      <w:r w:rsidRPr="00F61233">
        <w:rPr>
          <w:rFonts w:ascii="Open Sans" w:eastAsia="Open Sans" w:hAnsi="Open Sans" w:cs="Open Sans"/>
          <w:color w:val="313131"/>
          <w:sz w:val="32"/>
          <w:szCs w:val="32"/>
        </w:rPr>
        <w:t>Kubernetes</w:t>
      </w:r>
      <w:proofErr w:type="spellEnd"/>
      <w:r w:rsidRPr="00F61233">
        <w:rPr>
          <w:rFonts w:ascii="Open Sans" w:eastAsia="Open Sans" w:hAnsi="Open Sans" w:cs="Open Sans"/>
          <w:color w:val="313131"/>
          <w:sz w:val="32"/>
          <w:szCs w:val="32"/>
        </w:rPr>
        <w:t xml:space="preserve"> helps </w:t>
      </w:r>
      <w:proofErr w:type="spellStart"/>
      <w:r w:rsidRPr="00F61233">
        <w:rPr>
          <w:rFonts w:ascii="Open Sans" w:eastAsia="Open Sans" w:hAnsi="Open Sans" w:cs="Open Sans"/>
          <w:color w:val="313131"/>
          <w:sz w:val="32"/>
          <w:szCs w:val="32"/>
        </w:rPr>
        <w:t>IoT</w:t>
      </w:r>
      <w:proofErr w:type="spellEnd"/>
      <w:r w:rsidRPr="00F61233">
        <w:rPr>
          <w:rFonts w:ascii="Open Sans" w:eastAsia="Open Sans" w:hAnsi="Open Sans" w:cs="Open Sans"/>
          <w:color w:val="313131"/>
          <w:sz w:val="32"/>
          <w:szCs w:val="32"/>
        </w:rPr>
        <w:t xml:space="preserve"> projects stay updated in real-time without impacting users. Kubernetes scales easily and efficiently using cloud resources, providing a common platform for deployment to the edge.</w:t>
      </w:r>
    </w:p>
    <w:p w:rsidR="00117DB2" w:rsidRDefault="00117DB2" w:rsidP="00DB51AB">
      <w:pPr>
        <w:pStyle w:val="ListParagraph"/>
        <w:shd w:val="clear" w:color="auto" w:fill="FFFFFF"/>
        <w:spacing w:before="300" w:after="340" w:line="240" w:lineRule="auto"/>
        <w:ind w:left="720" w:firstLine="0"/>
        <w:rPr>
          <w:rFonts w:ascii="Open Sans" w:eastAsia="Open Sans" w:hAnsi="Open Sans" w:cs="Open Sans"/>
          <w:color w:val="313131"/>
          <w:sz w:val="40"/>
          <w:szCs w:val="40"/>
        </w:rPr>
      </w:pPr>
    </w:p>
    <w:p w:rsidR="00117DB2" w:rsidRPr="00F61233" w:rsidRDefault="00117DB2" w:rsidP="00DB51AB">
      <w:pPr>
        <w:pStyle w:val="ListParagraph"/>
        <w:shd w:val="clear" w:color="auto" w:fill="FFFFFF"/>
        <w:spacing w:before="300" w:after="340" w:line="240" w:lineRule="auto"/>
        <w:ind w:left="720" w:firstLine="0"/>
        <w:rPr>
          <w:rFonts w:ascii="Open Sans" w:eastAsia="Open Sans" w:hAnsi="Open Sans" w:cs="Open Sans"/>
          <w:b/>
          <w:bCs/>
          <w:color w:val="313131"/>
          <w:sz w:val="40"/>
          <w:szCs w:val="40"/>
        </w:rPr>
      </w:pPr>
      <w:r w:rsidRPr="00F61233">
        <w:rPr>
          <w:rFonts w:ascii="Open Sans" w:eastAsia="Open Sans" w:hAnsi="Open Sans" w:cs="Open Sans"/>
          <w:b/>
          <w:bCs/>
          <w:color w:val="313131"/>
          <w:sz w:val="40"/>
          <w:szCs w:val="40"/>
        </w:rPr>
        <w:t xml:space="preserve">Open source and </w:t>
      </w:r>
      <w:proofErr w:type="spellStart"/>
      <w:r w:rsidRPr="00F61233">
        <w:rPr>
          <w:rFonts w:ascii="Open Sans" w:eastAsia="Open Sans" w:hAnsi="Open Sans" w:cs="Open Sans"/>
          <w:b/>
          <w:bCs/>
          <w:color w:val="313131"/>
          <w:sz w:val="40"/>
          <w:szCs w:val="40"/>
        </w:rPr>
        <w:t>IoT</w:t>
      </w:r>
      <w:proofErr w:type="spellEnd"/>
    </w:p>
    <w:p w:rsidR="00117DB2" w:rsidRPr="00F61233" w:rsidRDefault="00117DB2" w:rsidP="00DB51AB">
      <w:pPr>
        <w:pStyle w:val="ListParagraph"/>
        <w:shd w:val="clear" w:color="auto" w:fill="FFFFFF"/>
        <w:spacing w:before="300" w:after="340" w:line="240" w:lineRule="auto"/>
        <w:ind w:left="720" w:firstLine="0"/>
        <w:rPr>
          <w:rFonts w:ascii="Open Sans" w:eastAsia="Open Sans" w:hAnsi="Open Sans" w:cs="Open Sans"/>
          <w:color w:val="313131"/>
          <w:sz w:val="32"/>
          <w:szCs w:val="32"/>
        </w:rPr>
      </w:pPr>
      <w:r w:rsidRPr="00F61233">
        <w:rPr>
          <w:rFonts w:ascii="Open Sans" w:eastAsia="Open Sans" w:hAnsi="Open Sans" w:cs="Open Sans"/>
          <w:color w:val="313131"/>
          <w:sz w:val="32"/>
          <w:szCs w:val="32"/>
        </w:rPr>
        <w:t xml:space="preserve">Open source technologies are accelerating </w:t>
      </w:r>
      <w:proofErr w:type="spellStart"/>
      <w:r w:rsidRPr="00F61233">
        <w:rPr>
          <w:rFonts w:ascii="Open Sans" w:eastAsia="Open Sans" w:hAnsi="Open Sans" w:cs="Open Sans"/>
          <w:color w:val="313131"/>
          <w:sz w:val="32"/>
          <w:szCs w:val="32"/>
        </w:rPr>
        <w:t>IoT</w:t>
      </w:r>
      <w:proofErr w:type="spellEnd"/>
      <w:r w:rsidRPr="00F61233">
        <w:rPr>
          <w:rFonts w:ascii="Open Sans" w:eastAsia="Open Sans" w:hAnsi="Open Sans" w:cs="Open Sans"/>
          <w:color w:val="313131"/>
          <w:sz w:val="32"/>
          <w:szCs w:val="32"/>
        </w:rPr>
        <w:t xml:space="preserve">, allowing developers to use the tools of their choice on </w:t>
      </w:r>
      <w:proofErr w:type="spellStart"/>
      <w:r w:rsidRPr="00F61233">
        <w:rPr>
          <w:rFonts w:ascii="Open Sans" w:eastAsia="Open Sans" w:hAnsi="Open Sans" w:cs="Open Sans"/>
          <w:color w:val="313131"/>
          <w:sz w:val="32"/>
          <w:szCs w:val="32"/>
        </w:rPr>
        <w:t>IoT</w:t>
      </w:r>
      <w:proofErr w:type="spellEnd"/>
      <w:r w:rsidRPr="00F61233">
        <w:rPr>
          <w:rFonts w:ascii="Open Sans" w:eastAsia="Open Sans" w:hAnsi="Open Sans" w:cs="Open Sans"/>
          <w:color w:val="313131"/>
          <w:sz w:val="32"/>
          <w:szCs w:val="32"/>
        </w:rPr>
        <w:t xml:space="preserve"> technology </w:t>
      </w:r>
      <w:r w:rsidRPr="00F61233">
        <w:rPr>
          <w:rFonts w:ascii="Open Sans" w:eastAsia="Open Sans" w:hAnsi="Open Sans" w:cs="Open Sans"/>
          <w:color w:val="313131"/>
          <w:sz w:val="32"/>
          <w:szCs w:val="32"/>
        </w:rPr>
        <w:lastRenderedPageBreak/>
        <w:t>applications.</w:t>
      </w:r>
    </w:p>
    <w:p w:rsidR="00117DB2" w:rsidRDefault="00117DB2" w:rsidP="00DB51AB">
      <w:pPr>
        <w:pStyle w:val="ListParagraph"/>
        <w:shd w:val="clear" w:color="auto" w:fill="FFFFFF"/>
        <w:spacing w:before="300" w:after="340" w:line="240" w:lineRule="auto"/>
        <w:ind w:left="720" w:firstLine="0"/>
        <w:rPr>
          <w:rFonts w:ascii="Open Sans" w:eastAsia="Open Sans" w:hAnsi="Open Sans" w:cs="Open Sans"/>
          <w:color w:val="313131"/>
          <w:sz w:val="40"/>
          <w:szCs w:val="40"/>
        </w:rPr>
      </w:pPr>
    </w:p>
    <w:p w:rsidR="00117DB2" w:rsidRPr="00F61233" w:rsidRDefault="00117DB2" w:rsidP="00DB51AB">
      <w:pPr>
        <w:pStyle w:val="ListParagraph"/>
        <w:shd w:val="clear" w:color="auto" w:fill="FFFFFF"/>
        <w:spacing w:before="300" w:after="340" w:line="240" w:lineRule="auto"/>
        <w:ind w:left="720" w:firstLine="0"/>
        <w:rPr>
          <w:rFonts w:ascii="Open Sans" w:eastAsia="Open Sans" w:hAnsi="Open Sans" w:cs="Open Sans"/>
          <w:b/>
          <w:bCs/>
          <w:color w:val="313131"/>
          <w:sz w:val="40"/>
          <w:szCs w:val="40"/>
        </w:rPr>
      </w:pPr>
      <w:r w:rsidRPr="00F61233">
        <w:rPr>
          <w:rFonts w:ascii="Open Sans" w:eastAsia="Open Sans" w:hAnsi="Open Sans" w:cs="Open Sans"/>
          <w:b/>
          <w:bCs/>
          <w:color w:val="313131"/>
          <w:sz w:val="40"/>
          <w:szCs w:val="40"/>
        </w:rPr>
        <w:t xml:space="preserve">Quantum computing and </w:t>
      </w:r>
      <w:proofErr w:type="spellStart"/>
      <w:r w:rsidRPr="00F61233">
        <w:rPr>
          <w:rFonts w:ascii="Open Sans" w:eastAsia="Open Sans" w:hAnsi="Open Sans" w:cs="Open Sans"/>
          <w:b/>
          <w:bCs/>
          <w:color w:val="313131"/>
          <w:sz w:val="40"/>
          <w:szCs w:val="40"/>
        </w:rPr>
        <w:t>IoT</w:t>
      </w:r>
      <w:proofErr w:type="spellEnd"/>
    </w:p>
    <w:p w:rsidR="00117DB2" w:rsidRPr="00F61233" w:rsidRDefault="00117DB2" w:rsidP="00DB51AB">
      <w:pPr>
        <w:pStyle w:val="ListParagraph"/>
        <w:shd w:val="clear" w:color="auto" w:fill="FFFFFF"/>
        <w:spacing w:before="300" w:after="340" w:line="240" w:lineRule="auto"/>
        <w:ind w:left="720" w:firstLine="0"/>
        <w:rPr>
          <w:rFonts w:ascii="Open Sans" w:eastAsia="Open Sans" w:hAnsi="Open Sans" w:cs="Open Sans"/>
          <w:color w:val="313131"/>
          <w:sz w:val="32"/>
          <w:szCs w:val="32"/>
        </w:rPr>
      </w:pPr>
      <w:r w:rsidRPr="00F61233">
        <w:rPr>
          <w:rFonts w:ascii="Open Sans" w:eastAsia="Open Sans" w:hAnsi="Open Sans" w:cs="Open Sans"/>
          <w:color w:val="313131"/>
          <w:sz w:val="32"/>
          <w:szCs w:val="32"/>
        </w:rPr>
        <w:t xml:space="preserve">The significant amount of data generated by </w:t>
      </w:r>
      <w:proofErr w:type="spellStart"/>
      <w:r w:rsidRPr="00F61233">
        <w:rPr>
          <w:rFonts w:ascii="Open Sans" w:eastAsia="Open Sans" w:hAnsi="Open Sans" w:cs="Open Sans"/>
          <w:color w:val="313131"/>
          <w:sz w:val="32"/>
          <w:szCs w:val="32"/>
        </w:rPr>
        <w:t>IoT</w:t>
      </w:r>
      <w:proofErr w:type="spellEnd"/>
      <w:r w:rsidRPr="00F61233">
        <w:rPr>
          <w:rFonts w:ascii="Open Sans" w:eastAsia="Open Sans" w:hAnsi="Open Sans" w:cs="Open Sans"/>
          <w:color w:val="313131"/>
          <w:sz w:val="32"/>
          <w:szCs w:val="32"/>
        </w:rPr>
        <w:t xml:space="preserve"> naturally lends itself to quantum computing’s ability to speed through heavy computation.</w:t>
      </w:r>
    </w:p>
    <w:p w:rsidR="00117DB2" w:rsidRDefault="00117DB2" w:rsidP="00DB51AB">
      <w:pPr>
        <w:pStyle w:val="ListParagraph"/>
        <w:shd w:val="clear" w:color="auto" w:fill="FFFFFF"/>
        <w:spacing w:before="300" w:after="340" w:line="240" w:lineRule="auto"/>
        <w:ind w:left="720" w:firstLine="0"/>
        <w:rPr>
          <w:rFonts w:ascii="Open Sans" w:eastAsia="Open Sans" w:hAnsi="Open Sans" w:cs="Open Sans"/>
          <w:color w:val="313131"/>
          <w:sz w:val="40"/>
          <w:szCs w:val="40"/>
        </w:rPr>
      </w:pPr>
    </w:p>
    <w:p w:rsidR="00117DB2" w:rsidRPr="00F61233" w:rsidRDefault="00117DB2" w:rsidP="00DB51AB">
      <w:pPr>
        <w:pStyle w:val="ListParagraph"/>
        <w:shd w:val="clear" w:color="auto" w:fill="FFFFFF"/>
        <w:spacing w:before="300" w:after="340" w:line="240" w:lineRule="auto"/>
        <w:ind w:left="720" w:firstLine="0"/>
        <w:rPr>
          <w:rFonts w:ascii="Open Sans" w:eastAsia="Open Sans" w:hAnsi="Open Sans" w:cs="Open Sans"/>
          <w:b/>
          <w:bCs/>
          <w:color w:val="313131"/>
          <w:sz w:val="40"/>
          <w:szCs w:val="40"/>
        </w:rPr>
      </w:pPr>
      <w:proofErr w:type="spellStart"/>
      <w:r w:rsidRPr="00F61233">
        <w:rPr>
          <w:rFonts w:ascii="Open Sans" w:eastAsia="Open Sans" w:hAnsi="Open Sans" w:cs="Open Sans"/>
          <w:b/>
          <w:bCs/>
          <w:color w:val="313131"/>
          <w:sz w:val="40"/>
          <w:szCs w:val="40"/>
        </w:rPr>
        <w:t>Serverless</w:t>
      </w:r>
      <w:proofErr w:type="spellEnd"/>
      <w:r w:rsidRPr="00F61233">
        <w:rPr>
          <w:rFonts w:ascii="Open Sans" w:eastAsia="Open Sans" w:hAnsi="Open Sans" w:cs="Open Sans"/>
          <w:b/>
          <w:bCs/>
          <w:color w:val="313131"/>
          <w:sz w:val="40"/>
          <w:szCs w:val="40"/>
        </w:rPr>
        <w:t xml:space="preserve"> and </w:t>
      </w:r>
      <w:proofErr w:type="spellStart"/>
      <w:r w:rsidRPr="00F61233">
        <w:rPr>
          <w:rFonts w:ascii="Open Sans" w:eastAsia="Open Sans" w:hAnsi="Open Sans" w:cs="Open Sans"/>
          <w:b/>
          <w:bCs/>
          <w:color w:val="313131"/>
          <w:sz w:val="40"/>
          <w:szCs w:val="40"/>
        </w:rPr>
        <w:t>IoT</w:t>
      </w:r>
      <w:proofErr w:type="spellEnd"/>
    </w:p>
    <w:p w:rsidR="00F60216" w:rsidRPr="00BE3E90" w:rsidRDefault="00117DB2" w:rsidP="00BE3E90">
      <w:pPr>
        <w:pStyle w:val="ListParagraph"/>
        <w:shd w:val="clear" w:color="auto" w:fill="FFFFFF"/>
        <w:spacing w:before="300" w:after="340" w:line="240" w:lineRule="auto"/>
        <w:ind w:left="720" w:firstLine="0"/>
        <w:rPr>
          <w:rFonts w:ascii="Open Sans" w:eastAsia="Open Sans" w:hAnsi="Open Sans" w:cs="Open Sans"/>
          <w:color w:val="313131"/>
          <w:sz w:val="32"/>
          <w:szCs w:val="32"/>
        </w:rPr>
      </w:pPr>
      <w:proofErr w:type="spellStart"/>
      <w:r w:rsidRPr="00F61233">
        <w:rPr>
          <w:rFonts w:ascii="Open Sans" w:eastAsia="Open Sans" w:hAnsi="Open Sans" w:cs="Open Sans"/>
          <w:color w:val="313131"/>
          <w:sz w:val="32"/>
          <w:szCs w:val="32"/>
        </w:rPr>
        <w:t>Serverless</w:t>
      </w:r>
      <w:proofErr w:type="spellEnd"/>
      <w:r w:rsidRPr="00F61233">
        <w:rPr>
          <w:rFonts w:ascii="Open Sans" w:eastAsia="Open Sans" w:hAnsi="Open Sans" w:cs="Open Sans"/>
          <w:color w:val="313131"/>
          <w:sz w:val="32"/>
          <w:szCs w:val="32"/>
        </w:rPr>
        <w:t xml:space="preserve"> computing enables developers to build applications faster by eliminating the need for them to manage infrastructure. With </w:t>
      </w:r>
      <w:proofErr w:type="spellStart"/>
      <w:r w:rsidRPr="00F61233">
        <w:rPr>
          <w:rFonts w:ascii="Open Sans" w:eastAsia="Open Sans" w:hAnsi="Open Sans" w:cs="Open Sans"/>
          <w:color w:val="313131"/>
          <w:sz w:val="32"/>
          <w:szCs w:val="32"/>
        </w:rPr>
        <w:t>serverless</w:t>
      </w:r>
      <w:proofErr w:type="spellEnd"/>
      <w:r w:rsidRPr="00F61233">
        <w:rPr>
          <w:rFonts w:ascii="Open Sans" w:eastAsia="Open Sans" w:hAnsi="Open Sans" w:cs="Open Sans"/>
          <w:color w:val="313131"/>
          <w:sz w:val="32"/>
          <w:szCs w:val="32"/>
        </w:rPr>
        <w:t xml:space="preserve"> applications, the cloud service provider automatically provisions, scales, and manages the infrastructure required to run the code.</w:t>
      </w:r>
    </w:p>
    <w:sectPr w:rsidR="00F60216" w:rsidRPr="00BE3E9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72BC" w:rsidRDefault="00F272BC">
      <w:pPr>
        <w:spacing w:line="240" w:lineRule="auto"/>
      </w:pPr>
      <w:r>
        <w:separator/>
      </w:r>
    </w:p>
  </w:endnote>
  <w:endnote w:type="continuationSeparator" w:id="0">
    <w:p w:rsidR="00F272BC" w:rsidRDefault="00F272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charset w:val="00"/>
    <w:family w:val="swiss"/>
    <w:pitch w:val="variable"/>
    <w:sig w:usb0="00000003" w:usb1="0200E0A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Open Sans">
    <w:altName w:val="Tahoma"/>
    <w:charset w:val="00"/>
    <w:family w:val="swiss"/>
    <w:pitch w:val="variable"/>
    <w:sig w:usb0="00000001"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72BC" w:rsidRDefault="00F272BC">
      <w:pPr>
        <w:spacing w:after="0"/>
      </w:pPr>
      <w:r>
        <w:separator/>
      </w:r>
    </w:p>
  </w:footnote>
  <w:footnote w:type="continuationSeparator" w:id="0">
    <w:p w:rsidR="00F272BC" w:rsidRDefault="00F272B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start w:val="1"/>
      <w:numFmt w:val="bullet"/>
      <w:lvlText w:val="●"/>
      <w:lvlJc w:val="left"/>
      <w:pPr>
        <w:ind w:left="1535" w:hanging="360"/>
      </w:pPr>
      <w:rPr>
        <w:rFonts w:ascii="Noto Sans Symbols" w:eastAsia="Noto Sans Symbols" w:hAnsi="Noto Sans Symbols" w:cs="Noto Sans Symbols"/>
      </w:rPr>
    </w:lvl>
    <w:lvl w:ilvl="1">
      <w:start w:val="1"/>
      <w:numFmt w:val="bullet"/>
      <w:lvlText w:val="o"/>
      <w:lvlJc w:val="left"/>
      <w:pPr>
        <w:ind w:left="2255" w:hanging="360"/>
      </w:pPr>
      <w:rPr>
        <w:rFonts w:ascii="Courier New" w:eastAsia="Courier New" w:hAnsi="Courier New" w:cs="Courier New"/>
      </w:rPr>
    </w:lvl>
    <w:lvl w:ilvl="2">
      <w:start w:val="1"/>
      <w:numFmt w:val="bullet"/>
      <w:lvlText w:val="▪"/>
      <w:lvlJc w:val="left"/>
      <w:pPr>
        <w:ind w:left="2975" w:hanging="360"/>
      </w:pPr>
      <w:rPr>
        <w:rFonts w:ascii="Noto Sans Symbols" w:eastAsia="Noto Sans Symbols" w:hAnsi="Noto Sans Symbols" w:cs="Noto Sans Symbols"/>
      </w:rPr>
    </w:lvl>
    <w:lvl w:ilvl="3">
      <w:start w:val="1"/>
      <w:numFmt w:val="bullet"/>
      <w:lvlText w:val="●"/>
      <w:lvlJc w:val="left"/>
      <w:pPr>
        <w:ind w:left="3695" w:hanging="360"/>
      </w:pPr>
      <w:rPr>
        <w:rFonts w:ascii="Noto Sans Symbols" w:eastAsia="Noto Sans Symbols" w:hAnsi="Noto Sans Symbols" w:cs="Noto Sans Symbols"/>
      </w:rPr>
    </w:lvl>
    <w:lvl w:ilvl="4">
      <w:start w:val="1"/>
      <w:numFmt w:val="bullet"/>
      <w:lvlText w:val="o"/>
      <w:lvlJc w:val="left"/>
      <w:pPr>
        <w:ind w:left="4415" w:hanging="360"/>
      </w:pPr>
      <w:rPr>
        <w:rFonts w:ascii="Courier New" w:eastAsia="Courier New" w:hAnsi="Courier New" w:cs="Courier New"/>
      </w:rPr>
    </w:lvl>
    <w:lvl w:ilvl="5">
      <w:start w:val="1"/>
      <w:numFmt w:val="bullet"/>
      <w:lvlText w:val="▪"/>
      <w:lvlJc w:val="left"/>
      <w:pPr>
        <w:ind w:left="5135" w:hanging="360"/>
      </w:pPr>
      <w:rPr>
        <w:rFonts w:ascii="Noto Sans Symbols" w:eastAsia="Noto Sans Symbols" w:hAnsi="Noto Sans Symbols" w:cs="Noto Sans Symbols"/>
      </w:rPr>
    </w:lvl>
    <w:lvl w:ilvl="6">
      <w:start w:val="1"/>
      <w:numFmt w:val="bullet"/>
      <w:lvlText w:val="●"/>
      <w:lvlJc w:val="left"/>
      <w:pPr>
        <w:ind w:left="5855" w:hanging="360"/>
      </w:pPr>
      <w:rPr>
        <w:rFonts w:ascii="Noto Sans Symbols" w:eastAsia="Noto Sans Symbols" w:hAnsi="Noto Sans Symbols" w:cs="Noto Sans Symbols"/>
      </w:rPr>
    </w:lvl>
    <w:lvl w:ilvl="7">
      <w:start w:val="1"/>
      <w:numFmt w:val="bullet"/>
      <w:lvlText w:val="o"/>
      <w:lvlJc w:val="left"/>
      <w:pPr>
        <w:ind w:left="6575" w:hanging="360"/>
      </w:pPr>
      <w:rPr>
        <w:rFonts w:ascii="Courier New" w:eastAsia="Courier New" w:hAnsi="Courier New" w:cs="Courier New"/>
      </w:rPr>
    </w:lvl>
    <w:lvl w:ilvl="8">
      <w:start w:val="1"/>
      <w:numFmt w:val="bullet"/>
      <w:lvlText w:val="▪"/>
      <w:lvlJc w:val="left"/>
      <w:pPr>
        <w:ind w:left="7295" w:hanging="360"/>
      </w:pPr>
      <w:rPr>
        <w:rFonts w:ascii="Noto Sans Symbols" w:eastAsia="Noto Sans Symbols" w:hAnsi="Noto Sans Symbols" w:cs="Noto Sans Symbols"/>
      </w:rPr>
    </w:lvl>
  </w:abstractNum>
  <w:abstractNum w:abstractNumId="1">
    <w:nsid w:val="0053208E"/>
    <w:multiLevelType w:val="multilevel"/>
    <w:tmpl w:val="005320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875228E"/>
    <w:multiLevelType w:val="hybridMultilevel"/>
    <w:tmpl w:val="70F85D4C"/>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3A6952"/>
    <w:multiLevelType w:val="hybridMultilevel"/>
    <w:tmpl w:val="FFFFFFFF"/>
    <w:lvl w:ilvl="0" w:tplc="76E83768">
      <w:numFmt w:val="bullet"/>
      <w:lvlText w:val=""/>
      <w:lvlJc w:val="left"/>
      <w:pPr>
        <w:ind w:left="581" w:hanging="721"/>
      </w:pPr>
      <w:rPr>
        <w:rFonts w:ascii="Symbol" w:eastAsia="Symbol" w:hAnsi="Symbol" w:cs="Symbol" w:hint="default"/>
        <w:w w:val="100"/>
        <w:sz w:val="20"/>
        <w:szCs w:val="20"/>
        <w:lang w:val="en-US" w:eastAsia="en-US" w:bidi="ar-SA"/>
      </w:rPr>
    </w:lvl>
    <w:lvl w:ilvl="1" w:tplc="08C26830">
      <w:numFmt w:val="bullet"/>
      <w:lvlText w:val="•"/>
      <w:lvlJc w:val="left"/>
      <w:pPr>
        <w:ind w:left="1398" w:hanging="721"/>
      </w:pPr>
      <w:rPr>
        <w:rFonts w:hint="default"/>
        <w:lang w:val="en-US" w:eastAsia="en-US" w:bidi="ar-SA"/>
      </w:rPr>
    </w:lvl>
    <w:lvl w:ilvl="2" w:tplc="6A8E618A">
      <w:numFmt w:val="bullet"/>
      <w:lvlText w:val="•"/>
      <w:lvlJc w:val="left"/>
      <w:pPr>
        <w:ind w:left="2216" w:hanging="721"/>
      </w:pPr>
      <w:rPr>
        <w:rFonts w:hint="default"/>
        <w:lang w:val="en-US" w:eastAsia="en-US" w:bidi="ar-SA"/>
      </w:rPr>
    </w:lvl>
    <w:lvl w:ilvl="3" w:tplc="6D68BFA0">
      <w:numFmt w:val="bullet"/>
      <w:lvlText w:val="•"/>
      <w:lvlJc w:val="left"/>
      <w:pPr>
        <w:ind w:left="3035" w:hanging="721"/>
      </w:pPr>
      <w:rPr>
        <w:rFonts w:hint="default"/>
        <w:lang w:val="en-US" w:eastAsia="en-US" w:bidi="ar-SA"/>
      </w:rPr>
    </w:lvl>
    <w:lvl w:ilvl="4" w:tplc="0F4AE736">
      <w:numFmt w:val="bullet"/>
      <w:lvlText w:val="•"/>
      <w:lvlJc w:val="left"/>
      <w:pPr>
        <w:ind w:left="3853" w:hanging="721"/>
      </w:pPr>
      <w:rPr>
        <w:rFonts w:hint="default"/>
        <w:lang w:val="en-US" w:eastAsia="en-US" w:bidi="ar-SA"/>
      </w:rPr>
    </w:lvl>
    <w:lvl w:ilvl="5" w:tplc="92D6B0D2">
      <w:numFmt w:val="bullet"/>
      <w:lvlText w:val="•"/>
      <w:lvlJc w:val="left"/>
      <w:pPr>
        <w:ind w:left="4672" w:hanging="721"/>
      </w:pPr>
      <w:rPr>
        <w:rFonts w:hint="default"/>
        <w:lang w:val="en-US" w:eastAsia="en-US" w:bidi="ar-SA"/>
      </w:rPr>
    </w:lvl>
    <w:lvl w:ilvl="6" w:tplc="F45AB6FE">
      <w:numFmt w:val="bullet"/>
      <w:lvlText w:val="•"/>
      <w:lvlJc w:val="left"/>
      <w:pPr>
        <w:ind w:left="5490" w:hanging="721"/>
      </w:pPr>
      <w:rPr>
        <w:rFonts w:hint="default"/>
        <w:lang w:val="en-US" w:eastAsia="en-US" w:bidi="ar-SA"/>
      </w:rPr>
    </w:lvl>
    <w:lvl w:ilvl="7" w:tplc="D368CDCA">
      <w:numFmt w:val="bullet"/>
      <w:lvlText w:val="•"/>
      <w:lvlJc w:val="left"/>
      <w:pPr>
        <w:ind w:left="6308" w:hanging="721"/>
      </w:pPr>
      <w:rPr>
        <w:rFonts w:hint="default"/>
        <w:lang w:val="en-US" w:eastAsia="en-US" w:bidi="ar-SA"/>
      </w:rPr>
    </w:lvl>
    <w:lvl w:ilvl="8" w:tplc="6570EA80">
      <w:numFmt w:val="bullet"/>
      <w:lvlText w:val="•"/>
      <w:lvlJc w:val="left"/>
      <w:pPr>
        <w:ind w:left="7127" w:hanging="721"/>
      </w:pPr>
      <w:rPr>
        <w:rFonts w:hint="default"/>
        <w:lang w:val="en-US" w:eastAsia="en-US" w:bidi="ar-SA"/>
      </w:rPr>
    </w:lvl>
  </w:abstractNum>
  <w:abstractNum w:abstractNumId="4">
    <w:nsid w:val="17E67792"/>
    <w:multiLevelType w:val="hybridMultilevel"/>
    <w:tmpl w:val="81868A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A927D57"/>
    <w:multiLevelType w:val="hybridMultilevel"/>
    <w:tmpl w:val="0D9C5E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4306C23"/>
    <w:multiLevelType w:val="hybridMultilevel"/>
    <w:tmpl w:val="FFFFFFFF"/>
    <w:lvl w:ilvl="0" w:tplc="7382BD46">
      <w:numFmt w:val="bullet"/>
      <w:lvlText w:val=""/>
      <w:lvlJc w:val="left"/>
      <w:pPr>
        <w:ind w:left="643" w:hanging="423"/>
      </w:pPr>
      <w:rPr>
        <w:rFonts w:ascii="Wingdings" w:eastAsia="Wingdings" w:hAnsi="Wingdings" w:cs="Wingdings" w:hint="default"/>
        <w:w w:val="100"/>
        <w:sz w:val="24"/>
        <w:szCs w:val="24"/>
        <w:lang w:val="en-US" w:eastAsia="en-US" w:bidi="ar-SA"/>
      </w:rPr>
    </w:lvl>
    <w:lvl w:ilvl="1" w:tplc="D6A87DB8">
      <w:numFmt w:val="bullet"/>
      <w:lvlText w:val="•"/>
      <w:lvlJc w:val="left"/>
      <w:pPr>
        <w:ind w:left="1452" w:hanging="423"/>
      </w:pPr>
      <w:rPr>
        <w:rFonts w:hint="default"/>
        <w:lang w:val="en-US" w:eastAsia="en-US" w:bidi="ar-SA"/>
      </w:rPr>
    </w:lvl>
    <w:lvl w:ilvl="2" w:tplc="63867994">
      <w:numFmt w:val="bullet"/>
      <w:lvlText w:val="•"/>
      <w:lvlJc w:val="left"/>
      <w:pPr>
        <w:ind w:left="2264" w:hanging="423"/>
      </w:pPr>
      <w:rPr>
        <w:rFonts w:hint="default"/>
        <w:lang w:val="en-US" w:eastAsia="en-US" w:bidi="ar-SA"/>
      </w:rPr>
    </w:lvl>
    <w:lvl w:ilvl="3" w:tplc="8DE658AC">
      <w:numFmt w:val="bullet"/>
      <w:lvlText w:val="•"/>
      <w:lvlJc w:val="left"/>
      <w:pPr>
        <w:ind w:left="3077" w:hanging="423"/>
      </w:pPr>
      <w:rPr>
        <w:rFonts w:hint="default"/>
        <w:lang w:val="en-US" w:eastAsia="en-US" w:bidi="ar-SA"/>
      </w:rPr>
    </w:lvl>
    <w:lvl w:ilvl="4" w:tplc="53D81546">
      <w:numFmt w:val="bullet"/>
      <w:lvlText w:val="•"/>
      <w:lvlJc w:val="left"/>
      <w:pPr>
        <w:ind w:left="3889" w:hanging="423"/>
      </w:pPr>
      <w:rPr>
        <w:rFonts w:hint="default"/>
        <w:lang w:val="en-US" w:eastAsia="en-US" w:bidi="ar-SA"/>
      </w:rPr>
    </w:lvl>
    <w:lvl w:ilvl="5" w:tplc="7D7EEF32">
      <w:numFmt w:val="bullet"/>
      <w:lvlText w:val="•"/>
      <w:lvlJc w:val="left"/>
      <w:pPr>
        <w:ind w:left="4702" w:hanging="423"/>
      </w:pPr>
      <w:rPr>
        <w:rFonts w:hint="default"/>
        <w:lang w:val="en-US" w:eastAsia="en-US" w:bidi="ar-SA"/>
      </w:rPr>
    </w:lvl>
    <w:lvl w:ilvl="6" w:tplc="F962D892">
      <w:numFmt w:val="bullet"/>
      <w:lvlText w:val="•"/>
      <w:lvlJc w:val="left"/>
      <w:pPr>
        <w:ind w:left="5514" w:hanging="423"/>
      </w:pPr>
      <w:rPr>
        <w:rFonts w:hint="default"/>
        <w:lang w:val="en-US" w:eastAsia="en-US" w:bidi="ar-SA"/>
      </w:rPr>
    </w:lvl>
    <w:lvl w:ilvl="7" w:tplc="0F1CEC70">
      <w:numFmt w:val="bullet"/>
      <w:lvlText w:val="•"/>
      <w:lvlJc w:val="left"/>
      <w:pPr>
        <w:ind w:left="6326" w:hanging="423"/>
      </w:pPr>
      <w:rPr>
        <w:rFonts w:hint="default"/>
        <w:lang w:val="en-US" w:eastAsia="en-US" w:bidi="ar-SA"/>
      </w:rPr>
    </w:lvl>
    <w:lvl w:ilvl="8" w:tplc="4E5CB7D2">
      <w:numFmt w:val="bullet"/>
      <w:lvlText w:val="•"/>
      <w:lvlJc w:val="left"/>
      <w:pPr>
        <w:ind w:left="7139" w:hanging="423"/>
      </w:pPr>
      <w:rPr>
        <w:rFonts w:hint="default"/>
        <w:lang w:val="en-US" w:eastAsia="en-US" w:bidi="ar-SA"/>
      </w:rPr>
    </w:lvl>
  </w:abstractNum>
  <w:abstractNum w:abstractNumId="7">
    <w:nsid w:val="59ADCABA"/>
    <w:multiLevelType w:val="multilevel"/>
    <w:tmpl w:val="59ADCAB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nsid w:val="5C5B5FC5"/>
    <w:multiLevelType w:val="hybridMultilevel"/>
    <w:tmpl w:val="A49215D0"/>
    <w:lvl w:ilvl="0" w:tplc="FFFFFFFF">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5F70BE7"/>
    <w:multiLevelType w:val="hybridMultilevel"/>
    <w:tmpl w:val="859C2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8508F2"/>
    <w:multiLevelType w:val="hybridMultilevel"/>
    <w:tmpl w:val="E1201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355519"/>
    <w:multiLevelType w:val="hybridMultilevel"/>
    <w:tmpl w:val="80221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3"/>
  </w:num>
  <w:num w:numId="5">
    <w:abstractNumId w:val="6"/>
  </w:num>
  <w:num w:numId="6">
    <w:abstractNumId w:val="5"/>
  </w:num>
  <w:num w:numId="7">
    <w:abstractNumId w:val="10"/>
  </w:num>
  <w:num w:numId="8">
    <w:abstractNumId w:val="9"/>
  </w:num>
  <w:num w:numId="9">
    <w:abstractNumId w:val="4"/>
  </w:num>
  <w:num w:numId="10">
    <w:abstractNumId w:val="2"/>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5B6"/>
    <w:rsid w:val="000136F5"/>
    <w:rsid w:val="00053C46"/>
    <w:rsid w:val="000E4F38"/>
    <w:rsid w:val="0011657C"/>
    <w:rsid w:val="00117DB2"/>
    <w:rsid w:val="00165E6E"/>
    <w:rsid w:val="00167380"/>
    <w:rsid w:val="00202F05"/>
    <w:rsid w:val="002062EC"/>
    <w:rsid w:val="00212DF7"/>
    <w:rsid w:val="00224A47"/>
    <w:rsid w:val="00240DE7"/>
    <w:rsid w:val="00275DEF"/>
    <w:rsid w:val="0028080D"/>
    <w:rsid w:val="002A2E42"/>
    <w:rsid w:val="002D7C34"/>
    <w:rsid w:val="00304C47"/>
    <w:rsid w:val="00324164"/>
    <w:rsid w:val="00332C7D"/>
    <w:rsid w:val="00347920"/>
    <w:rsid w:val="00353DB8"/>
    <w:rsid w:val="003E5C6F"/>
    <w:rsid w:val="003F4683"/>
    <w:rsid w:val="00401599"/>
    <w:rsid w:val="004232BF"/>
    <w:rsid w:val="0045514A"/>
    <w:rsid w:val="00466256"/>
    <w:rsid w:val="004A22D4"/>
    <w:rsid w:val="004A46E8"/>
    <w:rsid w:val="004B03E7"/>
    <w:rsid w:val="004F0E31"/>
    <w:rsid w:val="004F21F9"/>
    <w:rsid w:val="004F55B6"/>
    <w:rsid w:val="00503EC8"/>
    <w:rsid w:val="00543FC1"/>
    <w:rsid w:val="00552A44"/>
    <w:rsid w:val="00564AD4"/>
    <w:rsid w:val="0057551B"/>
    <w:rsid w:val="005757CA"/>
    <w:rsid w:val="005B3512"/>
    <w:rsid w:val="005D5FD8"/>
    <w:rsid w:val="00613570"/>
    <w:rsid w:val="00673737"/>
    <w:rsid w:val="006B674D"/>
    <w:rsid w:val="006D353D"/>
    <w:rsid w:val="006E2770"/>
    <w:rsid w:val="006E7D03"/>
    <w:rsid w:val="007508D2"/>
    <w:rsid w:val="007B477C"/>
    <w:rsid w:val="00802162"/>
    <w:rsid w:val="008038C1"/>
    <w:rsid w:val="008152F8"/>
    <w:rsid w:val="00820486"/>
    <w:rsid w:val="0083044D"/>
    <w:rsid w:val="00835B91"/>
    <w:rsid w:val="00842D43"/>
    <w:rsid w:val="0084303E"/>
    <w:rsid w:val="008E5288"/>
    <w:rsid w:val="0096253C"/>
    <w:rsid w:val="009923CC"/>
    <w:rsid w:val="009A5CFC"/>
    <w:rsid w:val="00A1218E"/>
    <w:rsid w:val="00A74553"/>
    <w:rsid w:val="00B707E0"/>
    <w:rsid w:val="00B94AA1"/>
    <w:rsid w:val="00BE3E90"/>
    <w:rsid w:val="00C12AE1"/>
    <w:rsid w:val="00C17F1E"/>
    <w:rsid w:val="00C30F85"/>
    <w:rsid w:val="00C3345D"/>
    <w:rsid w:val="00C50492"/>
    <w:rsid w:val="00C565A6"/>
    <w:rsid w:val="00CD40C5"/>
    <w:rsid w:val="00CE1642"/>
    <w:rsid w:val="00CE2DDE"/>
    <w:rsid w:val="00D06859"/>
    <w:rsid w:val="00D1656B"/>
    <w:rsid w:val="00D32544"/>
    <w:rsid w:val="00D54480"/>
    <w:rsid w:val="00D662E8"/>
    <w:rsid w:val="00DB51AB"/>
    <w:rsid w:val="00DC788E"/>
    <w:rsid w:val="00DF168A"/>
    <w:rsid w:val="00E255B7"/>
    <w:rsid w:val="00E558A1"/>
    <w:rsid w:val="00E846D6"/>
    <w:rsid w:val="00EA2E03"/>
    <w:rsid w:val="00EF269D"/>
    <w:rsid w:val="00F0062E"/>
    <w:rsid w:val="00F272BC"/>
    <w:rsid w:val="00F47AF2"/>
    <w:rsid w:val="00F53EF8"/>
    <w:rsid w:val="00F60216"/>
    <w:rsid w:val="00F61233"/>
    <w:rsid w:val="00F67453"/>
    <w:rsid w:val="00F74A14"/>
    <w:rsid w:val="00F87268"/>
    <w:rsid w:val="00FF3217"/>
    <w:rsid w:val="5D202A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1"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pPr>
      <w:spacing w:after="160" w:line="259" w:lineRule="auto"/>
    </w:pPr>
    <w:rPr>
      <w:rFonts w:ascii="Calibri" w:eastAsia="Calibri" w:hAnsi="Calibri" w:cs="Calibri"/>
      <w:sz w:val="22"/>
      <w:szCs w:val="22"/>
    </w:rPr>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eastAsia="zh-CN"/>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table" w:styleId="TableGrid">
    <w:name w:val="Table Grid"/>
    <w:basedOn w:val="TableNormal"/>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qFormat/>
    <w:pPr>
      <w:keepNext/>
      <w:keepLines/>
      <w:spacing w:before="480" w:after="120"/>
    </w:pPr>
    <w:rPr>
      <w:b/>
      <w:sz w:val="72"/>
      <w:szCs w:val="72"/>
    </w:rPr>
  </w:style>
  <w:style w:type="table" w:customStyle="1" w:styleId="TableNormal1">
    <w:name w:val="Table Normal1"/>
    <w:qFormat/>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53EF8"/>
    <w:rPr>
      <w:rFonts w:ascii="Calibri" w:eastAsia="Calibri" w:hAnsi="Calibri" w:cs="Calibri"/>
      <w:b/>
      <w:sz w:val="48"/>
      <w:szCs w:val="48"/>
    </w:rPr>
  </w:style>
  <w:style w:type="paragraph" w:styleId="BodyText">
    <w:name w:val="Body Text"/>
    <w:basedOn w:val="Normal"/>
    <w:link w:val="BodyTextChar"/>
    <w:uiPriority w:val="1"/>
    <w:qFormat/>
    <w:rsid w:val="00F53EF8"/>
    <w:pPr>
      <w:widowControl w:val="0"/>
      <w:autoSpaceDE w:val="0"/>
      <w:autoSpaceDN w:val="0"/>
      <w:spacing w:after="0" w:line="275" w:lineRule="exact"/>
      <w:ind w:left="643" w:hanging="424"/>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F53EF8"/>
    <w:rPr>
      <w:rFonts w:eastAsia="Times New Roman"/>
      <w:sz w:val="24"/>
      <w:szCs w:val="24"/>
    </w:rPr>
  </w:style>
  <w:style w:type="paragraph" w:styleId="ListParagraph">
    <w:name w:val="List Paragraph"/>
    <w:basedOn w:val="Normal"/>
    <w:uiPriority w:val="1"/>
    <w:qFormat/>
    <w:rsid w:val="00F53EF8"/>
    <w:pPr>
      <w:widowControl w:val="0"/>
      <w:autoSpaceDE w:val="0"/>
      <w:autoSpaceDN w:val="0"/>
      <w:spacing w:after="0" w:line="275" w:lineRule="exact"/>
      <w:ind w:left="643" w:hanging="424"/>
    </w:pPr>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1"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pPr>
      <w:spacing w:after="160" w:line="259" w:lineRule="auto"/>
    </w:pPr>
    <w:rPr>
      <w:rFonts w:ascii="Calibri" w:eastAsia="Calibri" w:hAnsi="Calibri" w:cs="Calibri"/>
      <w:sz w:val="22"/>
      <w:szCs w:val="22"/>
    </w:rPr>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eastAsia="zh-CN"/>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table" w:styleId="TableGrid">
    <w:name w:val="Table Grid"/>
    <w:basedOn w:val="TableNormal"/>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qFormat/>
    <w:pPr>
      <w:keepNext/>
      <w:keepLines/>
      <w:spacing w:before="480" w:after="120"/>
    </w:pPr>
    <w:rPr>
      <w:b/>
      <w:sz w:val="72"/>
      <w:szCs w:val="72"/>
    </w:rPr>
  </w:style>
  <w:style w:type="table" w:customStyle="1" w:styleId="TableNormal1">
    <w:name w:val="Table Normal1"/>
    <w:qFormat/>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53EF8"/>
    <w:rPr>
      <w:rFonts w:ascii="Calibri" w:eastAsia="Calibri" w:hAnsi="Calibri" w:cs="Calibri"/>
      <w:b/>
      <w:sz w:val="48"/>
      <w:szCs w:val="48"/>
    </w:rPr>
  </w:style>
  <w:style w:type="paragraph" w:styleId="BodyText">
    <w:name w:val="Body Text"/>
    <w:basedOn w:val="Normal"/>
    <w:link w:val="BodyTextChar"/>
    <w:uiPriority w:val="1"/>
    <w:qFormat/>
    <w:rsid w:val="00F53EF8"/>
    <w:pPr>
      <w:widowControl w:val="0"/>
      <w:autoSpaceDE w:val="0"/>
      <w:autoSpaceDN w:val="0"/>
      <w:spacing w:after="0" w:line="275" w:lineRule="exact"/>
      <w:ind w:left="643" w:hanging="424"/>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F53EF8"/>
    <w:rPr>
      <w:rFonts w:eastAsia="Times New Roman"/>
      <w:sz w:val="24"/>
      <w:szCs w:val="24"/>
    </w:rPr>
  </w:style>
  <w:style w:type="paragraph" w:styleId="ListParagraph">
    <w:name w:val="List Paragraph"/>
    <w:basedOn w:val="Normal"/>
    <w:uiPriority w:val="1"/>
    <w:qFormat/>
    <w:rsid w:val="00F53EF8"/>
    <w:pPr>
      <w:widowControl w:val="0"/>
      <w:autoSpaceDE w:val="0"/>
      <w:autoSpaceDN w:val="0"/>
      <w:spacing w:after="0" w:line="275" w:lineRule="exact"/>
      <w:ind w:left="643" w:hanging="424"/>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758</Words>
  <Characters>4326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2023-10-06T08:29:00Z</dcterms:created>
  <dcterms:modified xsi:type="dcterms:W3CDTF">2023-10-06T08:29:00Z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49D2E8DE32E2404FA89F4139FDF6DBED_12</vt:lpwstr>
  </property>
</Properties>
</file>